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7B12D" w14:textId="405C1DD5" w:rsidR="001305BB" w:rsidRDefault="001305BB" w:rsidP="001305BB">
      <w:pPr>
        <w:pStyle w:val="Heading1"/>
        <w:jc w:val="center"/>
        <w:rPr>
          <w:color w:val="000000" w:themeColor="text1"/>
          <w:sz w:val="96"/>
          <w:szCs w:val="96"/>
        </w:rPr>
      </w:pPr>
      <w:r w:rsidRPr="001305BB">
        <w:rPr>
          <w:noProof/>
        </w:rPr>
        <w:drawing>
          <wp:inline distT="0" distB="0" distL="0" distR="0" wp14:anchorId="62A63019" wp14:editId="47E2FFE6">
            <wp:extent cx="1798320" cy="1645920"/>
            <wp:effectExtent l="0" t="0" r="0" b="0"/>
            <wp:docPr id="15913547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8320" cy="1645920"/>
                    </a:xfrm>
                    <a:prstGeom prst="rect">
                      <a:avLst/>
                    </a:prstGeom>
                    <a:noFill/>
                    <a:ln>
                      <a:noFill/>
                    </a:ln>
                  </pic:spPr>
                </pic:pic>
              </a:graphicData>
            </a:graphic>
          </wp:inline>
        </w:drawing>
      </w:r>
      <w:r w:rsidRPr="001305BB">
        <w:rPr>
          <w:color w:val="000000" w:themeColor="text1"/>
          <w:sz w:val="96"/>
          <w:szCs w:val="96"/>
        </w:rPr>
        <w:t>VIVEKANANDA GLOBAL</w:t>
      </w:r>
      <w:r>
        <w:rPr>
          <w:color w:val="000000" w:themeColor="text1"/>
          <w:sz w:val="96"/>
          <w:szCs w:val="96"/>
        </w:rPr>
        <w:t xml:space="preserve"> </w:t>
      </w:r>
      <w:r w:rsidRPr="001305BB">
        <w:rPr>
          <w:color w:val="000000" w:themeColor="text1"/>
          <w:sz w:val="96"/>
          <w:szCs w:val="96"/>
        </w:rPr>
        <w:t>UNIVERSITY</w:t>
      </w:r>
    </w:p>
    <w:p w14:paraId="4BF3B048" w14:textId="080CCD71" w:rsidR="001305BB" w:rsidRDefault="001305BB" w:rsidP="001305BB">
      <w:pPr>
        <w:jc w:val="center"/>
        <w:rPr>
          <w:b/>
          <w:bCs/>
          <w:sz w:val="40"/>
          <w:szCs w:val="40"/>
        </w:rPr>
      </w:pPr>
      <w:r w:rsidRPr="001305BB">
        <w:rPr>
          <w:b/>
          <w:bCs/>
          <w:sz w:val="40"/>
          <w:szCs w:val="40"/>
        </w:rPr>
        <w:t>Bachelor of Computer Applications</w:t>
      </w:r>
    </w:p>
    <w:p w14:paraId="7C5B9196" w14:textId="3571980B" w:rsidR="00A474A3" w:rsidRPr="00306FA7" w:rsidRDefault="00356A91" w:rsidP="00936A3F">
      <w:pPr>
        <w:spacing w:before="480"/>
        <w:jc w:val="center"/>
        <w:rPr>
          <w:sz w:val="32"/>
          <w:szCs w:val="32"/>
        </w:rPr>
      </w:pPr>
      <w:r>
        <w:rPr>
          <w:b/>
          <w:bCs/>
          <w:sz w:val="32"/>
          <w:szCs w:val="32"/>
        </w:rPr>
        <w:t>CLOUD WEB SERVICES</w:t>
      </w:r>
      <w:r w:rsidR="001305BB" w:rsidRPr="00306FA7">
        <w:rPr>
          <w:b/>
          <w:bCs/>
          <w:sz w:val="32"/>
          <w:szCs w:val="32"/>
        </w:rPr>
        <w:t xml:space="preserve"> (UGCSA</w:t>
      </w:r>
      <w:r w:rsidR="005912A6">
        <w:rPr>
          <w:b/>
          <w:bCs/>
          <w:sz w:val="32"/>
          <w:szCs w:val="32"/>
        </w:rPr>
        <w:t>CWS</w:t>
      </w:r>
      <w:r w:rsidR="001305BB" w:rsidRPr="00306FA7">
        <w:rPr>
          <w:b/>
          <w:bCs/>
          <w:sz w:val="32"/>
          <w:szCs w:val="32"/>
        </w:rPr>
        <w:t>)</w:t>
      </w:r>
      <w:r w:rsidR="001305BB" w:rsidRPr="00306FA7">
        <w:rPr>
          <w:sz w:val="32"/>
          <w:szCs w:val="32"/>
        </w:rPr>
        <w:t xml:space="preserve"> </w:t>
      </w:r>
    </w:p>
    <w:p w14:paraId="7578C704" w14:textId="77777777" w:rsidR="00356A91" w:rsidRDefault="001305BB" w:rsidP="00356A91">
      <w:pPr>
        <w:pStyle w:val="Heading1"/>
        <w:spacing w:before="0" w:line="240" w:lineRule="auto"/>
        <w:jc w:val="center"/>
        <w:rPr>
          <w:color w:val="000000" w:themeColor="text1"/>
          <w:sz w:val="32"/>
          <w:szCs w:val="32"/>
        </w:rPr>
      </w:pPr>
      <w:r w:rsidRPr="00356A91">
        <w:rPr>
          <w:color w:val="000000" w:themeColor="text1"/>
          <w:sz w:val="40"/>
          <w:szCs w:val="40"/>
        </w:rPr>
        <w:t xml:space="preserve">Project </w:t>
      </w:r>
      <w:r w:rsidR="00356A91" w:rsidRPr="00356A91">
        <w:rPr>
          <w:color w:val="000000" w:themeColor="text1"/>
          <w:sz w:val="40"/>
          <w:szCs w:val="40"/>
        </w:rPr>
        <w:t>Report</w:t>
      </w:r>
      <w:r w:rsidR="00356A91">
        <w:rPr>
          <w:color w:val="000000" w:themeColor="text1"/>
          <w:sz w:val="32"/>
          <w:szCs w:val="32"/>
        </w:rPr>
        <w:t>:</w:t>
      </w:r>
    </w:p>
    <w:p w14:paraId="379E51FE" w14:textId="3577D67F" w:rsidR="00120239" w:rsidRDefault="004D2E9D" w:rsidP="00356A91">
      <w:pPr>
        <w:pStyle w:val="Heading1"/>
        <w:spacing w:before="0" w:line="240" w:lineRule="auto"/>
        <w:jc w:val="center"/>
      </w:pPr>
      <w:r w:rsidRPr="00C361FA">
        <w:rPr>
          <w:rFonts w:asciiTheme="minorHAnsi" w:hAnsiTheme="minorHAnsi"/>
          <w:color w:val="000000" w:themeColor="text1"/>
          <w:sz w:val="40"/>
          <w:szCs w:val="40"/>
        </w:rPr>
        <w:t>Real-Time Cybersecurity Warning System</w:t>
      </w:r>
    </w:p>
    <w:p w14:paraId="7DA764A5" w14:textId="4FBC56F6" w:rsidR="001305BB" w:rsidRPr="001305BB" w:rsidRDefault="001305BB" w:rsidP="00120239">
      <w:pPr>
        <w:jc w:val="center"/>
        <w:rPr>
          <w:rFonts w:asciiTheme="majorHAnsi" w:eastAsiaTheme="majorEastAsia" w:hAnsiTheme="majorHAnsi" w:cstheme="majorBidi"/>
          <w:b/>
          <w:bCs/>
          <w:color w:val="000000" w:themeColor="text1"/>
          <w:sz w:val="28"/>
          <w:szCs w:val="28"/>
        </w:rPr>
      </w:pPr>
    </w:p>
    <w:p w14:paraId="19CD030F" w14:textId="77777777" w:rsidR="001305BB" w:rsidRPr="001305BB" w:rsidRDefault="001305BB" w:rsidP="001305BB">
      <w:pPr>
        <w:pStyle w:val="Heading1"/>
      </w:pPr>
    </w:p>
    <w:p w14:paraId="68FB0654" w14:textId="63F5F235" w:rsidR="001305BB" w:rsidRPr="001305BB" w:rsidRDefault="001305BB" w:rsidP="001305BB">
      <w:pPr>
        <w:pStyle w:val="Heading1"/>
      </w:pPr>
      <w:r w:rsidRPr="001305BB">
        <w:rPr>
          <w:noProof/>
        </w:rPr>
        <mc:AlternateContent>
          <mc:Choice Requires="wps">
            <w:drawing>
              <wp:anchor distT="0" distB="0" distL="114300" distR="114300" simplePos="0" relativeHeight="251657216" behindDoc="0" locked="0" layoutInCell="1" allowOverlap="1" wp14:anchorId="18BB2DAD" wp14:editId="6CC12BB0">
                <wp:simplePos x="0" y="0"/>
                <wp:positionH relativeFrom="column">
                  <wp:posOffset>0</wp:posOffset>
                </wp:positionH>
                <wp:positionV relativeFrom="paragraph">
                  <wp:posOffset>180340</wp:posOffset>
                </wp:positionV>
                <wp:extent cx="1803400" cy="1209675"/>
                <wp:effectExtent l="0" t="0" r="6350" b="9525"/>
                <wp:wrapNone/>
                <wp:docPr id="1395270875" name="Rectangle 8"/>
                <wp:cNvGraphicFramePr/>
                <a:graphic xmlns:a="http://schemas.openxmlformats.org/drawingml/2006/main">
                  <a:graphicData uri="http://schemas.microsoft.com/office/word/2010/wordprocessingShape">
                    <wps:wsp>
                      <wps:cNvSpPr/>
                      <wps:spPr>
                        <a:xfrm>
                          <a:off x="0" y="0"/>
                          <a:ext cx="1803400" cy="12096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C90185C" w14:textId="77777777" w:rsidR="001305BB" w:rsidRDefault="001305BB" w:rsidP="001305BB">
                            <w:pPr>
                              <w:spacing w:after="0"/>
                              <w:rPr>
                                <w:rFonts w:cstheme="majorHAnsi"/>
                                <w:b/>
                                <w:bCs/>
                                <w:sz w:val="28"/>
                                <w:szCs w:val="28"/>
                              </w:rPr>
                            </w:pPr>
                            <w:r>
                              <w:rPr>
                                <w:rFonts w:cstheme="majorHAnsi"/>
                                <w:b/>
                                <w:bCs/>
                                <w:sz w:val="28"/>
                                <w:szCs w:val="28"/>
                              </w:rPr>
                              <w:t>PROJECT GUIDE:</w:t>
                            </w:r>
                          </w:p>
                          <w:p w14:paraId="1A3EFFA6" w14:textId="1E9977BE" w:rsidR="001305BB" w:rsidRDefault="00BC15B7" w:rsidP="00120239">
                            <w:r>
                              <w:rPr>
                                <w:rFonts w:asciiTheme="majorHAnsi" w:hAnsiTheme="majorHAnsi" w:cstheme="majorHAnsi"/>
                                <w:b/>
                                <w:bCs/>
                                <w:sz w:val="28"/>
                                <w:szCs w:val="28"/>
                              </w:rPr>
                              <w:t>ALOK SINGH SENGAR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B2DAD" id="Rectangle 8" o:spid="_x0000_s1026" style="position:absolute;margin-left:0;margin-top:14.2pt;width:142pt;height:95.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" fillcolor="white [3201]" stroked="f" strokeweight="2pt">
                <v:textbox>
                  <w:txbxContent>
                    <w:p w14:paraId="1C90185C" w14:textId="77777777" w:rsidR="001305BB" w:rsidRDefault="001305BB" w:rsidP="001305BB">
                      <w:pPr>
                        <w:spacing w:after="0"/>
                        <w:rPr>
                          <w:rFonts w:cstheme="majorHAnsi"/>
                          <w:b/>
                          <w:bCs/>
                          <w:sz w:val="28"/>
                          <w:szCs w:val="28"/>
                        </w:rPr>
                      </w:pPr>
                      <w:r>
                        <w:rPr>
                          <w:rFonts w:cstheme="majorHAnsi"/>
                          <w:b/>
                          <w:bCs/>
                          <w:sz w:val="28"/>
                          <w:szCs w:val="28"/>
                        </w:rPr>
                        <w:t>PROJECT GUIDE:</w:t>
                      </w:r>
                    </w:p>
                    <w:p w14:paraId="1A3EFFA6" w14:textId="1E9977BE" w:rsidR="001305BB" w:rsidRDefault="00BC15B7" w:rsidP="00120239">
                      <w:r>
                        <w:rPr>
                          <w:rFonts w:asciiTheme="majorHAnsi" w:hAnsiTheme="majorHAnsi" w:cstheme="majorHAnsi"/>
                          <w:b/>
                          <w:bCs/>
                          <w:sz w:val="28"/>
                          <w:szCs w:val="28"/>
                        </w:rPr>
                        <w:t>ALOK SINGH SENGAR</w:t>
                      </w:r>
                    </w:p>
                  </w:txbxContent>
                </v:textbox>
              </v:rect>
            </w:pict>
          </mc:Fallback>
        </mc:AlternateContent>
      </w:r>
      <w:r w:rsidRPr="001305BB">
        <w:rPr>
          <w:noProof/>
        </w:rPr>
        <mc:AlternateContent>
          <mc:Choice Requires="wps">
            <w:drawing>
              <wp:anchor distT="0" distB="0" distL="114300" distR="114300" simplePos="0" relativeHeight="251658240" behindDoc="0" locked="0" layoutInCell="1" allowOverlap="1" wp14:anchorId="5FD3FD38" wp14:editId="420106FB">
                <wp:simplePos x="0" y="0"/>
                <wp:positionH relativeFrom="column">
                  <wp:posOffset>2962910</wp:posOffset>
                </wp:positionH>
                <wp:positionV relativeFrom="paragraph">
                  <wp:posOffset>5715</wp:posOffset>
                </wp:positionV>
                <wp:extent cx="2522855" cy="1625600"/>
                <wp:effectExtent l="0" t="0" r="0" b="0"/>
                <wp:wrapNone/>
                <wp:docPr id="138539852" name="Rectangle 7"/>
                <wp:cNvGraphicFramePr/>
                <a:graphic xmlns:a="http://schemas.openxmlformats.org/drawingml/2006/main">
                  <a:graphicData uri="http://schemas.microsoft.com/office/word/2010/wordprocessingShape">
                    <wps:wsp>
                      <wps:cNvSpPr/>
                      <wps:spPr>
                        <a:xfrm>
                          <a:off x="0" y="0"/>
                          <a:ext cx="2522855" cy="16256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DE251FA" w14:textId="77777777" w:rsidR="001305BB" w:rsidRDefault="001305BB" w:rsidP="001305BB">
                            <w:pPr>
                              <w:spacing w:after="120"/>
                              <w:rPr>
                                <w:b/>
                                <w:bCs/>
                                <w:color w:val="000000" w:themeColor="text1"/>
                                <w:sz w:val="28"/>
                                <w:szCs w:val="28"/>
                              </w:rPr>
                            </w:pPr>
                            <w:r>
                              <w:rPr>
                                <w:b/>
                                <w:bCs/>
                                <w:color w:val="000000" w:themeColor="text1"/>
                                <w:sz w:val="28"/>
                                <w:szCs w:val="28"/>
                              </w:rPr>
                              <w:t>SUBMITTED BY:</w:t>
                            </w:r>
                          </w:p>
                          <w:p w14:paraId="6E6FD961" w14:textId="77777777" w:rsidR="001305BB" w:rsidRDefault="001305BB" w:rsidP="001305BB">
                            <w:pPr>
                              <w:spacing w:after="0"/>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RAJEEV KUMAR (23CSA2BC266)</w:t>
                            </w:r>
                          </w:p>
                          <w:p w14:paraId="53F35E4A" w14:textId="77777777" w:rsidR="001305BB" w:rsidRDefault="001305BB" w:rsidP="001305BB">
                            <w:pPr>
                              <w:spacing w:after="0"/>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VIJAY KUMAR (23CSA2BC319)</w:t>
                            </w:r>
                          </w:p>
                          <w:p w14:paraId="3A75270F" w14:textId="77777777" w:rsidR="001305BB" w:rsidRDefault="001305BB" w:rsidP="001305BB">
                            <w:pPr>
                              <w:spacing w:after="0"/>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UMESH KUMAR (23CSA2BC296)</w:t>
                            </w:r>
                          </w:p>
                          <w:p w14:paraId="3B682CB0" w14:textId="77777777" w:rsidR="001305BB" w:rsidRDefault="001305BB" w:rsidP="001305BB">
                            <w:pPr>
                              <w:spacing w:after="0"/>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SURAJ KUMAR (23CSA2BC188)</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3FD38" id="Rectangle 7" o:spid="_x0000_s1027" style="position:absolute;margin-left:233.3pt;margin-top:.45pt;width:198.65pt;height:1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" fillcolor="white [3201]" stroked="f" strokeweight="2pt">
                <v:textbox>
                  <w:txbxContent>
                    <w:p w14:paraId="7DE251FA" w14:textId="77777777" w:rsidR="001305BB" w:rsidRDefault="001305BB" w:rsidP="001305BB">
                      <w:pPr>
                        <w:spacing w:after="120"/>
                        <w:rPr>
                          <w:b/>
                          <w:bCs/>
                          <w:color w:val="000000" w:themeColor="text1"/>
                          <w:sz w:val="28"/>
                          <w:szCs w:val="28"/>
                        </w:rPr>
                      </w:pPr>
                      <w:r>
                        <w:rPr>
                          <w:b/>
                          <w:bCs/>
                          <w:color w:val="000000" w:themeColor="text1"/>
                          <w:sz w:val="28"/>
                          <w:szCs w:val="28"/>
                        </w:rPr>
                        <w:t>SUBMITTED BY:</w:t>
                      </w:r>
                    </w:p>
                    <w:p w14:paraId="6E6FD961" w14:textId="77777777" w:rsidR="001305BB" w:rsidRDefault="001305BB" w:rsidP="001305BB">
                      <w:pPr>
                        <w:spacing w:after="0"/>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RAJEEV KUMAR (23CSA2BC266)</w:t>
                      </w:r>
                    </w:p>
                    <w:p w14:paraId="53F35E4A" w14:textId="77777777" w:rsidR="001305BB" w:rsidRDefault="001305BB" w:rsidP="001305BB">
                      <w:pPr>
                        <w:spacing w:after="0"/>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VIJAY KUMAR (23CSA2BC319)</w:t>
                      </w:r>
                    </w:p>
                    <w:p w14:paraId="3A75270F" w14:textId="77777777" w:rsidR="001305BB" w:rsidRDefault="001305BB" w:rsidP="001305BB">
                      <w:pPr>
                        <w:spacing w:after="0"/>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UMESH KUMAR (23CSA2BC296)</w:t>
                      </w:r>
                    </w:p>
                    <w:p w14:paraId="3B682CB0" w14:textId="77777777" w:rsidR="001305BB" w:rsidRDefault="001305BB" w:rsidP="001305BB">
                      <w:pPr>
                        <w:spacing w:after="0"/>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SURAJ KUMAR (23CSA2BC188)</w:t>
                      </w:r>
                    </w:p>
                  </w:txbxContent>
                </v:textbox>
              </v:rect>
            </w:pict>
          </mc:Fallback>
        </mc:AlternateContent>
      </w:r>
      <w:r w:rsidRPr="001305BB">
        <w:br w:type="page"/>
      </w:r>
    </w:p>
    <w:p w14:paraId="1EBB82A6" w14:textId="77777777" w:rsidR="002457D6" w:rsidRDefault="002457D6" w:rsidP="002457D6">
      <w:pPr>
        <w:pBdr>
          <w:top w:val="nil"/>
          <w:left w:val="nil"/>
          <w:bottom w:val="nil"/>
          <w:right w:val="nil"/>
          <w:between w:val="nil"/>
        </w:pBdr>
        <w:tabs>
          <w:tab w:val="center" w:pos="4680"/>
          <w:tab w:val="right" w:pos="9360"/>
        </w:tabs>
        <w:spacing w:after="0" w:line="240" w:lineRule="auto"/>
        <w:jc w:val="center"/>
        <w:rPr>
          <w:i/>
          <w:color w:val="000000"/>
        </w:rPr>
      </w:pPr>
      <w:r>
        <w:rPr>
          <w:b/>
          <w:color w:val="000000"/>
          <w:sz w:val="40"/>
          <w:szCs w:val="40"/>
          <w:u w:val="single"/>
        </w:rPr>
        <w:lastRenderedPageBreak/>
        <w:t>ACKNOWLEDGEMENT</w:t>
      </w:r>
    </w:p>
    <w:p w14:paraId="1A8FEA8E" w14:textId="77777777" w:rsidR="002457D6" w:rsidRDefault="002457D6" w:rsidP="002457D6">
      <w:pPr>
        <w:jc w:val="both"/>
        <w:rPr>
          <w:b/>
          <w:sz w:val="24"/>
          <w:szCs w:val="24"/>
        </w:rPr>
      </w:pPr>
    </w:p>
    <w:p w14:paraId="1E2611AB" w14:textId="77777777" w:rsidR="002457D6" w:rsidRDefault="002457D6" w:rsidP="002457D6">
      <w:pPr>
        <w:jc w:val="both"/>
        <w:rPr>
          <w:b/>
          <w:sz w:val="24"/>
          <w:szCs w:val="24"/>
        </w:rPr>
      </w:pPr>
    </w:p>
    <w:p w14:paraId="35809CEC" w14:textId="77777777" w:rsidR="002457D6" w:rsidRDefault="002457D6" w:rsidP="005744EE">
      <w:pPr>
        <w:jc w:val="both"/>
        <w:rPr>
          <w:b/>
          <w:sz w:val="24"/>
          <w:szCs w:val="24"/>
        </w:rPr>
      </w:pPr>
    </w:p>
    <w:p w14:paraId="2210CE5F" w14:textId="619F11F4" w:rsidR="002457D6" w:rsidRPr="005744EE" w:rsidRDefault="002457D6" w:rsidP="005744EE">
      <w:pPr>
        <w:pStyle w:val="Heading1"/>
        <w:spacing w:before="0" w:line="240" w:lineRule="auto"/>
        <w:jc w:val="both"/>
        <w:rPr>
          <w:b w:val="0"/>
          <w:bCs w:val="0"/>
          <w:color w:val="000000" w:themeColor="text1"/>
        </w:rPr>
      </w:pPr>
      <w:r w:rsidRPr="005744EE">
        <w:rPr>
          <w:b w:val="0"/>
          <w:bCs w:val="0"/>
          <w:i/>
          <w:color w:val="000000" w:themeColor="text1"/>
          <w:sz w:val="24"/>
          <w:szCs w:val="24"/>
        </w:rPr>
        <w:t>I have taken this opportunity to express my gratitude and humble regards to the Vivekananda Global University to provide an opportunity to present a project on</w:t>
      </w:r>
      <w:r w:rsidR="005744EE" w:rsidRPr="005744EE">
        <w:rPr>
          <w:b w:val="0"/>
          <w:bCs w:val="0"/>
          <w:i/>
          <w:color w:val="000000" w:themeColor="text1"/>
          <w:sz w:val="24"/>
          <w:szCs w:val="24"/>
        </w:rPr>
        <w:t xml:space="preserve"> </w:t>
      </w:r>
      <w:proofErr w:type="spellStart"/>
      <w:proofErr w:type="gramStart"/>
      <w:r w:rsidRPr="005744EE">
        <w:rPr>
          <w:b w:val="0"/>
          <w:bCs w:val="0"/>
          <w:i/>
          <w:color w:val="000000" w:themeColor="text1"/>
          <w:sz w:val="24"/>
          <w:szCs w:val="24"/>
        </w:rPr>
        <w:t>the</w:t>
      </w:r>
      <w:r w:rsidRPr="005744EE">
        <w:rPr>
          <w:b w:val="0"/>
          <w:bCs w:val="0"/>
          <w:i/>
          <w:color w:val="000000" w:themeColor="text1"/>
        </w:rPr>
        <w:t>“</w:t>
      </w:r>
      <w:proofErr w:type="gramEnd"/>
      <w:r w:rsidR="005744EE" w:rsidRPr="00C361FA">
        <w:rPr>
          <w:rFonts w:asciiTheme="minorHAnsi" w:hAnsiTheme="minorHAnsi"/>
          <w:i/>
          <w:iCs/>
          <w:color w:val="000000" w:themeColor="text1"/>
          <w:sz w:val="22"/>
          <w:szCs w:val="22"/>
        </w:rPr>
        <w:t>Real</w:t>
      </w:r>
      <w:proofErr w:type="spellEnd"/>
      <w:r w:rsidR="005744EE" w:rsidRPr="00C361FA">
        <w:rPr>
          <w:rFonts w:asciiTheme="minorHAnsi" w:hAnsiTheme="minorHAnsi"/>
          <w:i/>
          <w:iCs/>
          <w:color w:val="000000" w:themeColor="text1"/>
          <w:sz w:val="22"/>
          <w:szCs w:val="22"/>
        </w:rPr>
        <w:t>-Time Cybersecurity Warning System</w:t>
      </w:r>
      <w:r w:rsidRPr="005744EE">
        <w:rPr>
          <w:b w:val="0"/>
          <w:bCs w:val="0"/>
          <w:i/>
          <w:iCs/>
          <w:color w:val="000000" w:themeColor="text1"/>
        </w:rPr>
        <w:t>”</w:t>
      </w:r>
      <w:r w:rsidRPr="005744EE">
        <w:rPr>
          <w:b w:val="0"/>
          <w:bCs w:val="0"/>
          <w:i/>
          <w:color w:val="000000" w:themeColor="text1"/>
        </w:rPr>
        <w:t xml:space="preserve"> </w:t>
      </w:r>
      <w:r w:rsidRPr="005744EE">
        <w:rPr>
          <w:b w:val="0"/>
          <w:bCs w:val="0"/>
          <w:i/>
          <w:color w:val="000000" w:themeColor="text1"/>
          <w:sz w:val="24"/>
          <w:szCs w:val="24"/>
        </w:rPr>
        <w:t xml:space="preserve">which is a </w:t>
      </w:r>
      <w:r w:rsidR="009B22AD" w:rsidRPr="005744EE">
        <w:rPr>
          <w:b w:val="0"/>
          <w:bCs w:val="0"/>
          <w:i/>
          <w:color w:val="000000" w:themeColor="text1"/>
          <w:sz w:val="24"/>
          <w:szCs w:val="24"/>
        </w:rPr>
        <w:t xml:space="preserve">cloud web </w:t>
      </w:r>
      <w:proofErr w:type="gramStart"/>
      <w:r w:rsidR="009B22AD" w:rsidRPr="005744EE">
        <w:rPr>
          <w:b w:val="0"/>
          <w:bCs w:val="0"/>
          <w:i/>
          <w:color w:val="000000" w:themeColor="text1"/>
          <w:sz w:val="24"/>
          <w:szCs w:val="24"/>
        </w:rPr>
        <w:t>services</w:t>
      </w:r>
      <w:r w:rsidRPr="005744EE">
        <w:rPr>
          <w:b w:val="0"/>
          <w:bCs w:val="0"/>
          <w:i/>
          <w:color w:val="000000" w:themeColor="text1"/>
          <w:sz w:val="24"/>
          <w:szCs w:val="24"/>
        </w:rPr>
        <w:t xml:space="preserve"> based</w:t>
      </w:r>
      <w:proofErr w:type="gramEnd"/>
      <w:r w:rsidR="005744EE">
        <w:rPr>
          <w:b w:val="0"/>
          <w:bCs w:val="0"/>
          <w:i/>
          <w:color w:val="000000" w:themeColor="text1"/>
          <w:sz w:val="24"/>
          <w:szCs w:val="24"/>
        </w:rPr>
        <w:t xml:space="preserve"> </w:t>
      </w:r>
      <w:r w:rsidRPr="005744EE">
        <w:rPr>
          <w:b w:val="0"/>
          <w:bCs w:val="0"/>
          <w:i/>
          <w:color w:val="000000" w:themeColor="text1"/>
          <w:sz w:val="24"/>
          <w:szCs w:val="24"/>
        </w:rPr>
        <w:t>project.</w:t>
      </w:r>
    </w:p>
    <w:p w14:paraId="79C9D4AC" w14:textId="1DBEC2D7" w:rsidR="002457D6" w:rsidRDefault="002457D6" w:rsidP="002457D6">
      <w:pPr>
        <w:spacing w:line="240" w:lineRule="auto"/>
        <w:jc w:val="both"/>
        <w:rPr>
          <w:i/>
          <w:color w:val="000000"/>
          <w:sz w:val="24"/>
          <w:szCs w:val="24"/>
        </w:rPr>
      </w:pPr>
      <w:r>
        <w:rPr>
          <w:i/>
          <w:color w:val="000000"/>
          <w:sz w:val="24"/>
          <w:szCs w:val="24"/>
        </w:rPr>
        <w:t xml:space="preserve">I would also be thankful to my project guide </w:t>
      </w:r>
      <w:r w:rsidR="00113129">
        <w:rPr>
          <w:bCs/>
          <w:i/>
          <w:color w:val="000000"/>
          <w:sz w:val="24"/>
          <w:szCs w:val="24"/>
        </w:rPr>
        <w:t xml:space="preserve">Alok </w:t>
      </w:r>
      <w:proofErr w:type="spellStart"/>
      <w:r w:rsidR="00113129">
        <w:rPr>
          <w:bCs/>
          <w:i/>
          <w:color w:val="000000"/>
          <w:sz w:val="24"/>
          <w:szCs w:val="24"/>
        </w:rPr>
        <w:t>singh</w:t>
      </w:r>
      <w:proofErr w:type="spellEnd"/>
      <w:r w:rsidR="00113129">
        <w:rPr>
          <w:bCs/>
          <w:i/>
          <w:color w:val="000000"/>
          <w:sz w:val="24"/>
          <w:szCs w:val="24"/>
        </w:rPr>
        <w:t xml:space="preserve"> </w:t>
      </w:r>
      <w:proofErr w:type="spellStart"/>
      <w:r w:rsidR="00113129">
        <w:rPr>
          <w:bCs/>
          <w:i/>
          <w:color w:val="000000"/>
          <w:sz w:val="24"/>
          <w:szCs w:val="24"/>
        </w:rPr>
        <w:t>sengar</w:t>
      </w:r>
      <w:proofErr w:type="spellEnd"/>
      <w:r w:rsidR="00113129">
        <w:rPr>
          <w:bCs/>
          <w:i/>
          <w:color w:val="000000"/>
          <w:sz w:val="24"/>
          <w:szCs w:val="24"/>
        </w:rPr>
        <w:t xml:space="preserve"> </w:t>
      </w:r>
      <w:proofErr w:type="spellStart"/>
      <w:r>
        <w:rPr>
          <w:bCs/>
          <w:i/>
          <w:color w:val="000000"/>
          <w:sz w:val="24"/>
          <w:szCs w:val="24"/>
        </w:rPr>
        <w:t>verma</w:t>
      </w:r>
      <w:proofErr w:type="spellEnd"/>
      <w:r>
        <w:rPr>
          <w:b/>
          <w:i/>
          <w:color w:val="000000"/>
          <w:sz w:val="24"/>
          <w:szCs w:val="24"/>
        </w:rPr>
        <w:t xml:space="preserve"> </w:t>
      </w:r>
      <w:r>
        <w:rPr>
          <w:i/>
          <w:sz w:val="24"/>
          <w:szCs w:val="24"/>
        </w:rPr>
        <w:t xml:space="preserve">to </w:t>
      </w:r>
      <w:r>
        <w:rPr>
          <w:i/>
          <w:color w:val="000000"/>
          <w:sz w:val="24"/>
          <w:szCs w:val="24"/>
        </w:rPr>
        <w:t xml:space="preserve">help me in the completion of my project and the </w:t>
      </w:r>
      <w:r>
        <w:rPr>
          <w:i/>
          <w:sz w:val="24"/>
          <w:szCs w:val="24"/>
        </w:rPr>
        <w:t>documentation. I</w:t>
      </w:r>
      <w:r>
        <w:rPr>
          <w:i/>
          <w:color w:val="000000"/>
          <w:sz w:val="24"/>
          <w:szCs w:val="24"/>
        </w:rPr>
        <w:t xml:space="preserve"> have taken efforts in this project but the success of this project would not be possible without their support and encouragement.</w:t>
      </w:r>
    </w:p>
    <w:p w14:paraId="4EF0B33C" w14:textId="77777777" w:rsidR="002457D6" w:rsidRDefault="002457D6" w:rsidP="002457D6">
      <w:pPr>
        <w:spacing w:line="240" w:lineRule="auto"/>
        <w:jc w:val="both"/>
        <w:rPr>
          <w:i/>
          <w:color w:val="000000"/>
          <w:sz w:val="24"/>
          <w:szCs w:val="24"/>
        </w:rPr>
      </w:pPr>
      <w:r>
        <w:rPr>
          <w:i/>
          <w:color w:val="000000"/>
          <w:sz w:val="24"/>
          <w:szCs w:val="24"/>
        </w:rPr>
        <w:t>I would like to thanks our principal sir “</w:t>
      </w:r>
      <w:r w:rsidRPr="006A23B1">
        <w:rPr>
          <w:bCs/>
          <w:i/>
          <w:color w:val="000000"/>
          <w:sz w:val="24"/>
          <w:szCs w:val="24"/>
        </w:rPr>
        <w:t>Dr. R C Tripathi</w:t>
      </w:r>
      <w:r>
        <w:rPr>
          <w:i/>
          <w:color w:val="000000"/>
          <w:sz w:val="24"/>
          <w:szCs w:val="24"/>
        </w:rPr>
        <w:t xml:space="preserve">” to help us in providing all the necessary books and other stuffs as and when </w:t>
      </w:r>
      <w:proofErr w:type="gramStart"/>
      <w:r>
        <w:rPr>
          <w:i/>
          <w:color w:val="000000"/>
          <w:sz w:val="24"/>
          <w:szCs w:val="24"/>
        </w:rPr>
        <w:t>required .I</w:t>
      </w:r>
      <w:proofErr w:type="gramEnd"/>
      <w:r>
        <w:rPr>
          <w:i/>
          <w:color w:val="000000"/>
          <w:sz w:val="24"/>
          <w:szCs w:val="24"/>
        </w:rPr>
        <w:t xml:space="preserve"> show my gratitude to the authors whose books has been proved as the guide in the completion of my project I am also thankful to my classmates and friends who have encouraged me in the course of completion of the </w:t>
      </w:r>
      <w:r>
        <w:rPr>
          <w:i/>
          <w:sz w:val="24"/>
          <w:szCs w:val="24"/>
        </w:rPr>
        <w:t>project</w:t>
      </w:r>
      <w:r>
        <w:rPr>
          <w:i/>
          <w:color w:val="000000"/>
          <w:sz w:val="24"/>
          <w:szCs w:val="24"/>
        </w:rPr>
        <w:t>.</w:t>
      </w:r>
    </w:p>
    <w:p w14:paraId="0318DC3E" w14:textId="77777777" w:rsidR="002457D6" w:rsidRDefault="002457D6" w:rsidP="002457D6">
      <w:pPr>
        <w:spacing w:line="240" w:lineRule="auto"/>
        <w:jc w:val="both"/>
        <w:rPr>
          <w:i/>
          <w:color w:val="000000"/>
          <w:sz w:val="24"/>
          <w:szCs w:val="24"/>
        </w:rPr>
      </w:pPr>
      <w:r>
        <w:rPr>
          <w:i/>
          <w:color w:val="000000"/>
          <w:sz w:val="24"/>
          <w:szCs w:val="24"/>
        </w:rPr>
        <w:t>Thanks</w:t>
      </w:r>
    </w:p>
    <w:p w14:paraId="6BC5E906" w14:textId="77777777" w:rsidR="002457D6" w:rsidRPr="006C5D13" w:rsidRDefault="002457D6" w:rsidP="002457D6">
      <w:pPr>
        <w:spacing w:after="0"/>
        <w:rPr>
          <w:rFonts w:asciiTheme="majorHAnsi" w:hAnsiTheme="majorHAnsi" w:cstheme="majorHAnsi"/>
          <w:b/>
          <w:sz w:val="24"/>
          <w:szCs w:val="24"/>
        </w:rPr>
      </w:pPr>
      <w:r w:rsidRPr="006C5D13">
        <w:rPr>
          <w:rFonts w:asciiTheme="majorHAnsi" w:hAnsiTheme="majorHAnsi" w:cstheme="majorHAnsi"/>
          <w:b/>
          <w:sz w:val="24"/>
          <w:szCs w:val="24"/>
        </w:rPr>
        <w:t>RAJEEV KUMAR (23CSA2BC266)</w:t>
      </w:r>
    </w:p>
    <w:p w14:paraId="2B1763C7" w14:textId="71718FEC" w:rsidR="009B22AD" w:rsidRPr="006C5D13" w:rsidRDefault="009B22AD" w:rsidP="002457D6">
      <w:pPr>
        <w:spacing w:after="0"/>
        <w:rPr>
          <w:rFonts w:asciiTheme="majorHAnsi" w:hAnsiTheme="majorHAnsi" w:cstheme="majorHAnsi"/>
          <w:b/>
          <w:sz w:val="24"/>
          <w:szCs w:val="24"/>
        </w:rPr>
      </w:pPr>
      <w:r w:rsidRPr="006C5D13">
        <w:rPr>
          <w:rFonts w:asciiTheme="majorHAnsi" w:hAnsiTheme="majorHAnsi" w:cstheme="majorHAnsi"/>
          <w:b/>
          <w:sz w:val="24"/>
          <w:szCs w:val="24"/>
        </w:rPr>
        <w:t xml:space="preserve">VIJAY </w:t>
      </w:r>
      <w:proofErr w:type="gramStart"/>
      <w:r w:rsidRPr="006C5D13">
        <w:rPr>
          <w:rFonts w:asciiTheme="majorHAnsi" w:hAnsiTheme="majorHAnsi" w:cstheme="majorHAnsi"/>
          <w:b/>
          <w:sz w:val="24"/>
          <w:szCs w:val="24"/>
        </w:rPr>
        <w:t>KUMAR(</w:t>
      </w:r>
      <w:proofErr w:type="gramEnd"/>
      <w:r w:rsidRPr="006C5D13">
        <w:rPr>
          <w:rFonts w:asciiTheme="majorHAnsi" w:hAnsiTheme="majorHAnsi" w:cstheme="majorHAnsi"/>
          <w:b/>
          <w:sz w:val="24"/>
          <w:szCs w:val="24"/>
        </w:rPr>
        <w:t>23CSA2BC319)</w:t>
      </w:r>
    </w:p>
    <w:p w14:paraId="0CCAF553" w14:textId="77777777" w:rsidR="009B22AD" w:rsidRPr="006C5D13" w:rsidRDefault="009B22AD" w:rsidP="009B22AD">
      <w:pPr>
        <w:spacing w:after="0"/>
        <w:rPr>
          <w:rFonts w:asciiTheme="majorHAnsi" w:hAnsiTheme="majorHAnsi" w:cstheme="majorHAnsi"/>
          <w:b/>
          <w:bCs/>
          <w:color w:val="000000" w:themeColor="text1"/>
          <w:sz w:val="24"/>
          <w:szCs w:val="24"/>
        </w:rPr>
      </w:pPr>
      <w:r w:rsidRPr="006C5D13">
        <w:rPr>
          <w:rFonts w:asciiTheme="majorHAnsi" w:hAnsiTheme="majorHAnsi" w:cstheme="majorHAnsi"/>
          <w:b/>
          <w:bCs/>
          <w:color w:val="000000" w:themeColor="text1"/>
          <w:sz w:val="24"/>
          <w:szCs w:val="24"/>
        </w:rPr>
        <w:t>UMESH KUMAR (23CSA2BC296)</w:t>
      </w:r>
    </w:p>
    <w:p w14:paraId="6132206E" w14:textId="77777777" w:rsidR="009B22AD" w:rsidRPr="006C5D13" w:rsidRDefault="009B22AD" w:rsidP="009B22AD">
      <w:pPr>
        <w:spacing w:after="0"/>
        <w:rPr>
          <w:rFonts w:asciiTheme="majorHAnsi" w:hAnsiTheme="majorHAnsi" w:cstheme="majorHAnsi"/>
          <w:b/>
          <w:bCs/>
          <w:color w:val="000000" w:themeColor="text1"/>
          <w:sz w:val="24"/>
          <w:szCs w:val="24"/>
        </w:rPr>
      </w:pPr>
      <w:r w:rsidRPr="006C5D13">
        <w:rPr>
          <w:rFonts w:asciiTheme="majorHAnsi" w:hAnsiTheme="majorHAnsi" w:cstheme="majorHAnsi"/>
          <w:b/>
          <w:bCs/>
          <w:color w:val="000000" w:themeColor="text1"/>
          <w:sz w:val="24"/>
          <w:szCs w:val="24"/>
        </w:rPr>
        <w:t>SURAJ KUMAR (23CSA2BC188)</w:t>
      </w:r>
    </w:p>
    <w:p w14:paraId="68FEA9F4" w14:textId="77777777" w:rsidR="009B22AD" w:rsidRDefault="009B22AD" w:rsidP="002457D6">
      <w:pPr>
        <w:spacing w:after="0"/>
        <w:rPr>
          <w:b/>
          <w:sz w:val="24"/>
          <w:szCs w:val="24"/>
        </w:rPr>
      </w:pPr>
    </w:p>
    <w:p w14:paraId="2289755C" w14:textId="77777777" w:rsidR="002457D6" w:rsidRDefault="002457D6" w:rsidP="002457D6">
      <w:pPr>
        <w:spacing w:after="0"/>
        <w:rPr>
          <w:b/>
          <w:sz w:val="24"/>
          <w:szCs w:val="24"/>
        </w:rPr>
      </w:pPr>
    </w:p>
    <w:p w14:paraId="0E67FD4D" w14:textId="77777777" w:rsidR="002457D6" w:rsidRDefault="002457D6" w:rsidP="002457D6">
      <w:pPr>
        <w:spacing w:line="240" w:lineRule="auto"/>
        <w:jc w:val="both"/>
        <w:rPr>
          <w:b/>
          <w:sz w:val="24"/>
          <w:szCs w:val="24"/>
        </w:rPr>
      </w:pPr>
    </w:p>
    <w:p w14:paraId="466D3343" w14:textId="77777777" w:rsidR="002457D6" w:rsidRDefault="002457D6" w:rsidP="002457D6">
      <w:pPr>
        <w:jc w:val="both"/>
        <w:rPr>
          <w:b/>
          <w:i/>
        </w:rPr>
      </w:pPr>
      <w:r>
        <w:rPr>
          <w:b/>
        </w:rPr>
        <w:t xml:space="preserve">Place:      Jaipur                                                                                  </w:t>
      </w:r>
    </w:p>
    <w:p w14:paraId="66546555" w14:textId="61608021" w:rsidR="002457D6" w:rsidRDefault="002457D6" w:rsidP="002457D6">
      <w:pPr>
        <w:jc w:val="both"/>
        <w:rPr>
          <w:b/>
        </w:rPr>
      </w:pPr>
      <w:r>
        <w:rPr>
          <w:b/>
        </w:rPr>
        <w:t xml:space="preserve">Date:    </w:t>
      </w:r>
      <w:r w:rsidR="009B22AD">
        <w:rPr>
          <w:b/>
        </w:rPr>
        <w:t>20</w:t>
      </w:r>
      <w:r>
        <w:rPr>
          <w:b/>
        </w:rPr>
        <w:t>/0</w:t>
      </w:r>
      <w:r w:rsidR="009B22AD">
        <w:rPr>
          <w:b/>
        </w:rPr>
        <w:t>4</w:t>
      </w:r>
      <w:r>
        <w:rPr>
          <w:b/>
        </w:rPr>
        <w:t>/2025</w:t>
      </w:r>
    </w:p>
    <w:p w14:paraId="325EC616" w14:textId="77777777" w:rsidR="001305BB" w:rsidRDefault="001305BB">
      <w:pPr>
        <w:pStyle w:val="Heading1"/>
      </w:pPr>
    </w:p>
    <w:p w14:paraId="1B25FA0A" w14:textId="77777777" w:rsidR="002457D6" w:rsidRDefault="002457D6" w:rsidP="002457D6"/>
    <w:p w14:paraId="6CE3C12F" w14:textId="77777777" w:rsidR="002457D6" w:rsidRDefault="002457D6" w:rsidP="002457D6"/>
    <w:p w14:paraId="0C5CD40C" w14:textId="77777777" w:rsidR="002457D6" w:rsidRDefault="002457D6" w:rsidP="002457D6"/>
    <w:p w14:paraId="7EE84377" w14:textId="77777777" w:rsidR="002457D6" w:rsidRDefault="002457D6" w:rsidP="002457D6"/>
    <w:p w14:paraId="4A6D16E5" w14:textId="77777777" w:rsidR="009B22AD" w:rsidRDefault="009B22AD" w:rsidP="00082C26">
      <w:pPr>
        <w:spacing w:after="0"/>
      </w:pPr>
    </w:p>
    <w:p w14:paraId="43D5F880" w14:textId="77777777" w:rsidR="00001A1F" w:rsidRPr="00573491" w:rsidRDefault="00001A1F" w:rsidP="00001A1F">
      <w:pPr>
        <w:pStyle w:val="Heading1"/>
        <w:jc w:val="center"/>
        <w:rPr>
          <w:color w:val="000000" w:themeColor="text1"/>
          <w:sz w:val="40"/>
          <w:szCs w:val="40"/>
          <w:u w:val="single"/>
        </w:rPr>
      </w:pPr>
      <w:r w:rsidRPr="00573491">
        <w:rPr>
          <w:color w:val="000000" w:themeColor="text1"/>
          <w:sz w:val="40"/>
          <w:szCs w:val="40"/>
          <w:u w:val="single"/>
        </w:rPr>
        <w:lastRenderedPageBreak/>
        <w:t>Certificate</w:t>
      </w:r>
    </w:p>
    <w:p w14:paraId="02AB2CDB" w14:textId="77777777" w:rsidR="00001A1F" w:rsidRDefault="00001A1F" w:rsidP="00001A1F">
      <w:pPr>
        <w:pBdr>
          <w:top w:val="nil"/>
          <w:left w:val="nil"/>
          <w:bottom w:val="nil"/>
          <w:right w:val="nil"/>
          <w:between w:val="nil"/>
        </w:pBdr>
        <w:tabs>
          <w:tab w:val="center" w:pos="4680"/>
          <w:tab w:val="right" w:pos="9360"/>
        </w:tabs>
        <w:spacing w:after="0" w:line="240" w:lineRule="auto"/>
        <w:jc w:val="both"/>
        <w:rPr>
          <w:color w:val="000000"/>
          <w:sz w:val="32"/>
          <w:szCs w:val="32"/>
        </w:rPr>
      </w:pPr>
    </w:p>
    <w:p w14:paraId="7BE485AD" w14:textId="77777777" w:rsidR="00001A1F" w:rsidRDefault="00001A1F" w:rsidP="00001A1F">
      <w:pPr>
        <w:pBdr>
          <w:top w:val="nil"/>
          <w:left w:val="nil"/>
          <w:bottom w:val="nil"/>
          <w:right w:val="nil"/>
          <w:between w:val="nil"/>
        </w:pBdr>
        <w:tabs>
          <w:tab w:val="center" w:pos="4680"/>
          <w:tab w:val="right" w:pos="9360"/>
        </w:tabs>
        <w:spacing w:after="0" w:line="240" w:lineRule="auto"/>
        <w:jc w:val="both"/>
        <w:rPr>
          <w:color w:val="000000"/>
          <w:sz w:val="32"/>
          <w:szCs w:val="32"/>
        </w:rPr>
      </w:pPr>
      <w:r>
        <w:rPr>
          <w:color w:val="000000"/>
          <w:sz w:val="32"/>
          <w:szCs w:val="32"/>
        </w:rPr>
        <w:tab/>
      </w:r>
    </w:p>
    <w:p w14:paraId="08E93FEE" w14:textId="77777777" w:rsidR="00001A1F" w:rsidRDefault="00001A1F" w:rsidP="00001A1F">
      <w:pPr>
        <w:pBdr>
          <w:top w:val="nil"/>
          <w:left w:val="nil"/>
          <w:bottom w:val="nil"/>
          <w:right w:val="nil"/>
          <w:between w:val="nil"/>
        </w:pBdr>
        <w:tabs>
          <w:tab w:val="center" w:pos="4680"/>
          <w:tab w:val="right" w:pos="9360"/>
        </w:tabs>
        <w:spacing w:after="0" w:line="240" w:lineRule="auto"/>
        <w:jc w:val="both"/>
        <w:rPr>
          <w:color w:val="000000"/>
          <w:sz w:val="32"/>
          <w:szCs w:val="32"/>
        </w:rPr>
      </w:pPr>
    </w:p>
    <w:p w14:paraId="77463E3C" w14:textId="3A457937" w:rsidR="00001A1F" w:rsidRPr="00A6481E" w:rsidRDefault="00001A1F" w:rsidP="00A6481E">
      <w:pPr>
        <w:pStyle w:val="Heading1"/>
        <w:spacing w:before="0" w:line="240" w:lineRule="auto"/>
        <w:rPr>
          <w:b w:val="0"/>
          <w:bCs w:val="0"/>
        </w:rPr>
      </w:pPr>
      <w:r w:rsidRPr="005744EE">
        <w:rPr>
          <w:rFonts w:ascii="Cambria" w:hAnsi="Cambria"/>
          <w:b w:val="0"/>
          <w:bCs w:val="0"/>
          <w:iCs/>
          <w:color w:val="000000"/>
        </w:rPr>
        <w:t>This is to certify that the project titled</w:t>
      </w:r>
      <w:r w:rsidRPr="00962BF6">
        <w:rPr>
          <w:rFonts w:ascii="Cambria" w:hAnsi="Cambria"/>
          <w:iCs/>
          <w:color w:val="000000"/>
        </w:rPr>
        <w:t xml:space="preserve"> "</w:t>
      </w:r>
      <w:r w:rsidR="005744EE" w:rsidRPr="005744EE">
        <w:rPr>
          <w:rFonts w:asciiTheme="minorHAnsi" w:hAnsiTheme="minorHAnsi"/>
          <w:color w:val="000000" w:themeColor="text1"/>
          <w:sz w:val="40"/>
          <w:szCs w:val="40"/>
        </w:rPr>
        <w:t xml:space="preserve"> </w:t>
      </w:r>
      <w:r w:rsidR="005744EE" w:rsidRPr="00C361FA">
        <w:rPr>
          <w:rFonts w:asciiTheme="minorHAnsi" w:hAnsiTheme="minorHAnsi"/>
          <w:color w:val="000000" w:themeColor="text1"/>
          <w:sz w:val="24"/>
          <w:szCs w:val="24"/>
        </w:rPr>
        <w:t>Real-Time Cybersecurity Warning System</w:t>
      </w:r>
      <w:r w:rsidRPr="00A6481E">
        <w:rPr>
          <w:rFonts w:ascii="Cambria" w:hAnsi="Cambria"/>
          <w:b w:val="0"/>
          <w:bCs w:val="0"/>
          <w:iCs/>
          <w:color w:val="000000"/>
        </w:rPr>
        <w:t xml:space="preserve">" has been successfully completed by Rajeev Kumar under the supervision of </w:t>
      </w:r>
      <w:r w:rsidR="00573491">
        <w:rPr>
          <w:rFonts w:ascii="Cambria" w:hAnsi="Cambria"/>
          <w:b w:val="0"/>
          <w:bCs w:val="0"/>
          <w:iCs/>
          <w:color w:val="000000"/>
        </w:rPr>
        <w:t xml:space="preserve">Alok Singh </w:t>
      </w:r>
      <w:proofErr w:type="spellStart"/>
      <w:r w:rsidR="00573491">
        <w:rPr>
          <w:rFonts w:ascii="Cambria" w:hAnsi="Cambria"/>
          <w:b w:val="0"/>
          <w:bCs w:val="0"/>
          <w:iCs/>
          <w:color w:val="000000"/>
        </w:rPr>
        <w:t>se</w:t>
      </w:r>
      <w:r w:rsidR="00113129">
        <w:rPr>
          <w:rFonts w:ascii="Cambria" w:hAnsi="Cambria"/>
          <w:b w:val="0"/>
          <w:bCs w:val="0"/>
          <w:iCs/>
          <w:color w:val="000000"/>
        </w:rPr>
        <w:t>n</w:t>
      </w:r>
      <w:r w:rsidR="00573491">
        <w:rPr>
          <w:rFonts w:ascii="Cambria" w:hAnsi="Cambria"/>
          <w:b w:val="0"/>
          <w:bCs w:val="0"/>
          <w:iCs/>
          <w:color w:val="000000"/>
        </w:rPr>
        <w:t>gar</w:t>
      </w:r>
      <w:proofErr w:type="spellEnd"/>
      <w:r w:rsidR="00573491">
        <w:rPr>
          <w:rFonts w:ascii="Cambria" w:hAnsi="Cambria"/>
          <w:b w:val="0"/>
          <w:bCs w:val="0"/>
          <w:iCs/>
          <w:color w:val="000000"/>
        </w:rPr>
        <w:t xml:space="preserve"> </w:t>
      </w:r>
      <w:r w:rsidRPr="00A6481E">
        <w:rPr>
          <w:rFonts w:ascii="Cambria" w:hAnsi="Cambria"/>
          <w:b w:val="0"/>
          <w:bCs w:val="0"/>
          <w:iCs/>
          <w:color w:val="000000"/>
        </w:rPr>
        <w:t>in partial fulfillment of the requirements for the Computer Network at Vivekananda global university.</w:t>
      </w:r>
    </w:p>
    <w:p w14:paraId="5CCE8D83" w14:textId="77777777" w:rsidR="00001A1F" w:rsidRDefault="00001A1F" w:rsidP="00001A1F">
      <w:pPr>
        <w:rPr>
          <w:iCs/>
          <w:color w:val="000000"/>
          <w:sz w:val="36"/>
          <w:szCs w:val="36"/>
        </w:rPr>
      </w:pPr>
    </w:p>
    <w:p w14:paraId="7B17D565" w14:textId="77777777" w:rsidR="00001A1F" w:rsidRDefault="00001A1F" w:rsidP="00001A1F">
      <w:pPr>
        <w:rPr>
          <w:iCs/>
          <w:color w:val="000000"/>
          <w:sz w:val="36"/>
          <w:szCs w:val="36"/>
        </w:rPr>
      </w:pPr>
    </w:p>
    <w:p w14:paraId="5C6278BA" w14:textId="77777777" w:rsidR="00001A1F" w:rsidRDefault="00001A1F" w:rsidP="00001A1F">
      <w:pPr>
        <w:rPr>
          <w:iCs/>
          <w:color w:val="000000"/>
          <w:sz w:val="36"/>
          <w:szCs w:val="36"/>
        </w:rPr>
      </w:pPr>
    </w:p>
    <w:p w14:paraId="48BE6D48" w14:textId="77777777" w:rsidR="00001A1F" w:rsidRPr="00EF387A" w:rsidRDefault="00001A1F" w:rsidP="00001A1F">
      <w:pPr>
        <w:rPr>
          <w:iCs/>
          <w:color w:val="000000"/>
          <w:sz w:val="36"/>
          <w:szCs w:val="36"/>
        </w:rPr>
      </w:pPr>
    </w:p>
    <w:p w14:paraId="4C734AB5" w14:textId="36EC57B2" w:rsidR="00001A1F" w:rsidRPr="00EF387A" w:rsidRDefault="00001A1F" w:rsidP="00001A1F">
      <w:pPr>
        <w:rPr>
          <w:iCs/>
          <w:color w:val="000000"/>
          <w:sz w:val="36"/>
          <w:szCs w:val="36"/>
        </w:rPr>
      </w:pPr>
      <w:r w:rsidRPr="00EF387A">
        <w:rPr>
          <w:iCs/>
          <w:color w:val="000000"/>
          <w:sz w:val="36"/>
          <w:szCs w:val="36"/>
        </w:rPr>
        <w:t xml:space="preserve">Date: </w:t>
      </w:r>
      <w:r w:rsidR="005744EE">
        <w:rPr>
          <w:iCs/>
          <w:color w:val="000000"/>
          <w:sz w:val="36"/>
          <w:szCs w:val="36"/>
        </w:rPr>
        <w:t>2</w:t>
      </w:r>
      <w:r>
        <w:rPr>
          <w:iCs/>
          <w:color w:val="000000"/>
          <w:sz w:val="36"/>
          <w:szCs w:val="36"/>
        </w:rPr>
        <w:t>0</w:t>
      </w:r>
      <w:r w:rsidRPr="00EF387A">
        <w:rPr>
          <w:iCs/>
          <w:color w:val="000000"/>
          <w:sz w:val="36"/>
          <w:szCs w:val="36"/>
        </w:rPr>
        <w:t>/</w:t>
      </w:r>
      <w:r>
        <w:rPr>
          <w:iCs/>
          <w:color w:val="000000"/>
          <w:sz w:val="36"/>
          <w:szCs w:val="36"/>
        </w:rPr>
        <w:t>04</w:t>
      </w:r>
      <w:r w:rsidRPr="00EF387A">
        <w:rPr>
          <w:iCs/>
          <w:color w:val="000000"/>
          <w:sz w:val="36"/>
          <w:szCs w:val="36"/>
        </w:rPr>
        <w:t>/202</w:t>
      </w:r>
      <w:r>
        <w:rPr>
          <w:iCs/>
          <w:color w:val="000000"/>
          <w:sz w:val="36"/>
          <w:szCs w:val="36"/>
        </w:rPr>
        <w:t>5</w:t>
      </w:r>
    </w:p>
    <w:p w14:paraId="7E05DCA3" w14:textId="77777777" w:rsidR="00001A1F" w:rsidRDefault="00001A1F" w:rsidP="00001A1F">
      <w:pPr>
        <w:pBdr>
          <w:top w:val="nil"/>
          <w:left w:val="nil"/>
          <w:bottom w:val="nil"/>
          <w:right w:val="nil"/>
          <w:between w:val="nil"/>
        </w:pBdr>
        <w:tabs>
          <w:tab w:val="center" w:pos="4680"/>
          <w:tab w:val="right" w:pos="9360"/>
        </w:tabs>
        <w:spacing w:after="0" w:line="240" w:lineRule="auto"/>
        <w:jc w:val="both"/>
        <w:rPr>
          <w:b/>
          <w:color w:val="000000"/>
          <w:sz w:val="40"/>
          <w:szCs w:val="40"/>
          <w:u w:val="single"/>
        </w:rPr>
      </w:pPr>
      <w:r w:rsidRPr="00F35318">
        <w:rPr>
          <w:b/>
          <w:bCs/>
          <w:i/>
          <w:color w:val="000000"/>
          <w:sz w:val="40"/>
          <w:szCs w:val="40"/>
        </w:rPr>
        <w:t>Signature:</w:t>
      </w:r>
    </w:p>
    <w:p w14:paraId="4EB2FE63" w14:textId="77777777" w:rsidR="00001A1F" w:rsidRDefault="00001A1F" w:rsidP="00082C26">
      <w:pPr>
        <w:spacing w:after="0"/>
      </w:pPr>
    </w:p>
    <w:p w14:paraId="660A442F" w14:textId="77777777" w:rsidR="00001A1F" w:rsidRDefault="00001A1F" w:rsidP="00082C26">
      <w:pPr>
        <w:spacing w:after="0"/>
      </w:pPr>
    </w:p>
    <w:p w14:paraId="542EB30C" w14:textId="77777777" w:rsidR="00001A1F" w:rsidRDefault="00001A1F" w:rsidP="00082C26">
      <w:pPr>
        <w:spacing w:after="0"/>
      </w:pPr>
    </w:p>
    <w:p w14:paraId="3F998422" w14:textId="77777777" w:rsidR="00001A1F" w:rsidRDefault="00001A1F" w:rsidP="00082C26">
      <w:pPr>
        <w:spacing w:after="0"/>
      </w:pPr>
    </w:p>
    <w:p w14:paraId="5DC0C91E" w14:textId="77777777" w:rsidR="00001A1F" w:rsidRDefault="00001A1F" w:rsidP="00082C26">
      <w:pPr>
        <w:spacing w:after="0"/>
      </w:pPr>
    </w:p>
    <w:p w14:paraId="6BAAA8EF" w14:textId="77777777" w:rsidR="00001A1F" w:rsidRDefault="00001A1F" w:rsidP="00082C26">
      <w:pPr>
        <w:spacing w:after="0"/>
      </w:pPr>
    </w:p>
    <w:p w14:paraId="16045F43" w14:textId="77777777" w:rsidR="00001A1F" w:rsidRDefault="00001A1F" w:rsidP="00082C26">
      <w:pPr>
        <w:spacing w:after="0"/>
      </w:pPr>
    </w:p>
    <w:p w14:paraId="3B0AD5B0" w14:textId="77777777" w:rsidR="00001A1F" w:rsidRDefault="00001A1F" w:rsidP="00082C26">
      <w:pPr>
        <w:spacing w:after="0"/>
      </w:pPr>
    </w:p>
    <w:p w14:paraId="0FCAFFAB" w14:textId="77777777" w:rsidR="00001A1F" w:rsidRDefault="00001A1F" w:rsidP="00082C26">
      <w:pPr>
        <w:spacing w:after="0"/>
      </w:pPr>
    </w:p>
    <w:p w14:paraId="2E493A48" w14:textId="77777777" w:rsidR="00001A1F" w:rsidRDefault="00001A1F" w:rsidP="00082C26">
      <w:pPr>
        <w:spacing w:after="0"/>
      </w:pPr>
    </w:p>
    <w:p w14:paraId="1F88A920" w14:textId="77777777" w:rsidR="00001A1F" w:rsidRDefault="00001A1F" w:rsidP="00082C26">
      <w:pPr>
        <w:spacing w:after="0"/>
      </w:pPr>
    </w:p>
    <w:p w14:paraId="49B8EFB3" w14:textId="77777777" w:rsidR="00001A1F" w:rsidRDefault="00001A1F" w:rsidP="00082C26">
      <w:pPr>
        <w:spacing w:after="0"/>
      </w:pPr>
    </w:p>
    <w:p w14:paraId="19026B19" w14:textId="77777777" w:rsidR="00001A1F" w:rsidRDefault="00001A1F" w:rsidP="00082C26">
      <w:pPr>
        <w:spacing w:after="0"/>
      </w:pPr>
    </w:p>
    <w:p w14:paraId="22E9A13E" w14:textId="77777777" w:rsidR="00001A1F" w:rsidRDefault="00001A1F" w:rsidP="00082C26">
      <w:pPr>
        <w:spacing w:after="0"/>
      </w:pPr>
    </w:p>
    <w:p w14:paraId="217CFBE4" w14:textId="77777777" w:rsidR="00A6481E" w:rsidRDefault="00A6481E" w:rsidP="00082C26">
      <w:pPr>
        <w:spacing w:after="0"/>
      </w:pPr>
    </w:p>
    <w:p w14:paraId="6EC0019D" w14:textId="77777777" w:rsidR="00A6481E" w:rsidRDefault="00A6481E" w:rsidP="00082C26">
      <w:pPr>
        <w:spacing w:after="0"/>
      </w:pPr>
    </w:p>
    <w:p w14:paraId="527B086C" w14:textId="77777777" w:rsidR="00A6481E" w:rsidRDefault="00A6481E" w:rsidP="00082C26">
      <w:pPr>
        <w:spacing w:after="0"/>
      </w:pPr>
    </w:p>
    <w:p w14:paraId="3D1E1D3D" w14:textId="77777777" w:rsidR="00001A1F" w:rsidRDefault="00001A1F" w:rsidP="00082C26">
      <w:pPr>
        <w:spacing w:after="0"/>
      </w:pPr>
    </w:p>
    <w:p w14:paraId="0E3C7A29" w14:textId="77777777" w:rsidR="00001A1F" w:rsidRDefault="00001A1F" w:rsidP="00082C26">
      <w:pPr>
        <w:spacing w:after="0"/>
      </w:pPr>
    </w:p>
    <w:p w14:paraId="1954705F" w14:textId="77777777" w:rsidR="00001A1F" w:rsidRDefault="00001A1F" w:rsidP="00082C26">
      <w:pPr>
        <w:spacing w:after="0"/>
      </w:pPr>
    </w:p>
    <w:p w14:paraId="2521E670" w14:textId="3B51C130" w:rsidR="00120239" w:rsidRPr="00120239" w:rsidRDefault="00120239" w:rsidP="00082C26">
      <w:pPr>
        <w:spacing w:after="0"/>
        <w:rPr>
          <w:b/>
          <w:bCs/>
        </w:rPr>
      </w:pPr>
      <w:r w:rsidRPr="00120239">
        <w:rPr>
          <w:b/>
          <w:bCs/>
        </w:rPr>
        <w:t xml:space="preserve">Abstract: </w:t>
      </w:r>
    </w:p>
    <w:p w14:paraId="05ED89C3" w14:textId="77777777" w:rsidR="00C361FA" w:rsidRPr="00C361FA" w:rsidRDefault="00C361FA" w:rsidP="00C361FA">
      <w:pPr>
        <w:spacing w:after="0"/>
        <w:rPr>
          <w:i/>
          <w:iCs/>
          <w:sz w:val="24"/>
          <w:szCs w:val="24"/>
        </w:rPr>
      </w:pPr>
      <w:r w:rsidRPr="00C361FA">
        <w:rPr>
          <w:i/>
          <w:iCs/>
          <w:sz w:val="24"/>
          <w:szCs w:val="24"/>
        </w:rPr>
        <w:t xml:space="preserve">As cyber threats become more frequent and sophisticated, organizations need proactive solutions to detect and mitigate risks in real time. This project develops a </w:t>
      </w:r>
      <w:r w:rsidRPr="00C361FA">
        <w:rPr>
          <w:b/>
          <w:bCs/>
          <w:i/>
          <w:iCs/>
          <w:sz w:val="24"/>
          <w:szCs w:val="24"/>
        </w:rPr>
        <w:t>Real-Time Cybersecurity Warning System (RCWS)</w:t>
      </w:r>
      <w:r w:rsidRPr="00C361FA">
        <w:rPr>
          <w:i/>
          <w:iCs/>
          <w:sz w:val="24"/>
          <w:szCs w:val="24"/>
        </w:rPr>
        <w:t xml:space="preserve"> that provides continuous monitoring, rapid detection, and immediate alerting of cybersecurity incidents. The system integrates machine learning, network monitoring tools, and real-time alerting to identify threats such as DDoS attacks, brute-force login attempts, malware infections, and unauthorized access.</w:t>
      </w:r>
    </w:p>
    <w:p w14:paraId="04CA9FC9" w14:textId="77777777" w:rsidR="00C361FA" w:rsidRPr="00C361FA" w:rsidRDefault="00C361FA" w:rsidP="00C361FA">
      <w:pPr>
        <w:spacing w:after="0"/>
        <w:rPr>
          <w:i/>
          <w:iCs/>
          <w:sz w:val="24"/>
          <w:szCs w:val="24"/>
        </w:rPr>
      </w:pPr>
      <w:r w:rsidRPr="00C361FA">
        <w:rPr>
          <w:i/>
          <w:iCs/>
          <w:sz w:val="24"/>
          <w:szCs w:val="24"/>
        </w:rPr>
        <w:t>The architecture consists of three main layers: Data Collection, which gathers logs and network traffic using tools like Suricata and Zeek; Threat Detection, which utilizes machine learning models for anomaly detection and signature-based identification; and Alerting, which notifies administrators via SMS, email, and push notifications to enable quick incident response.</w:t>
      </w:r>
    </w:p>
    <w:p w14:paraId="6C60A05C" w14:textId="77777777" w:rsidR="00C361FA" w:rsidRDefault="00C361FA" w:rsidP="00C361FA">
      <w:pPr>
        <w:spacing w:after="0"/>
        <w:rPr>
          <w:i/>
          <w:iCs/>
          <w:sz w:val="24"/>
          <w:szCs w:val="24"/>
        </w:rPr>
      </w:pPr>
      <w:r w:rsidRPr="00C361FA">
        <w:rPr>
          <w:i/>
          <w:iCs/>
          <w:sz w:val="24"/>
          <w:szCs w:val="24"/>
        </w:rPr>
        <w:t>This system ensures that potential security breaches are detected early, reducing response time and minimizing damage. It offers scalability to handle large volumes of data and can be deployed in critical infrastructure environments for continuous protection. Future work includes integrating with SIEM platforms, implementing deep learning for advanced threat detection, and developing a mobile app for managing alerts on-the-go. The RCWS aims to enhance cybersecurity resilience by providing real-time defense against emerging cyber threats.</w:t>
      </w:r>
    </w:p>
    <w:p w14:paraId="4568B7D4" w14:textId="77777777" w:rsidR="00C361FA" w:rsidRPr="00C361FA" w:rsidRDefault="00C361FA" w:rsidP="00C361FA">
      <w:pPr>
        <w:spacing w:after="0"/>
        <w:rPr>
          <w:i/>
          <w:iCs/>
          <w:sz w:val="24"/>
          <w:szCs w:val="24"/>
        </w:rPr>
      </w:pPr>
    </w:p>
    <w:p w14:paraId="720357DF" w14:textId="6D25EEF9" w:rsidR="00FD67BD" w:rsidRPr="00FD67BD" w:rsidRDefault="00FD67BD" w:rsidP="00FD67BD">
      <w:pPr>
        <w:spacing w:after="0"/>
        <w:rPr>
          <w:b/>
          <w:bCs/>
          <w:i/>
          <w:iCs/>
        </w:rPr>
      </w:pPr>
      <w:r w:rsidRPr="00FD67BD">
        <w:rPr>
          <w:b/>
          <w:bCs/>
          <w:i/>
          <w:iCs/>
          <w:sz w:val="28"/>
          <w:szCs w:val="28"/>
        </w:rPr>
        <w:t>Keywords</w:t>
      </w:r>
      <w:r w:rsidR="003248B6" w:rsidRPr="003248B6">
        <w:rPr>
          <w:b/>
          <w:bCs/>
          <w:i/>
          <w:iCs/>
          <w:sz w:val="28"/>
          <w:szCs w:val="28"/>
        </w:rPr>
        <w:t>—</w:t>
      </w:r>
      <w:r>
        <w:rPr>
          <w:b/>
          <w:bCs/>
          <w:i/>
          <w:iCs/>
          <w:sz w:val="24"/>
          <w:szCs w:val="24"/>
        </w:rPr>
        <w:t xml:space="preserve"> </w:t>
      </w:r>
      <w:r w:rsidRPr="00FD67BD">
        <w:rPr>
          <w:b/>
          <w:bCs/>
        </w:rPr>
        <w:t>Cybersecurity, Real-Time Detection, Threat Monitoring, Machine Learning, Alert System, Log Analysis, Network Security, Anomaly Detection</w:t>
      </w:r>
    </w:p>
    <w:p w14:paraId="65444259" w14:textId="03742791" w:rsidR="00120239" w:rsidRPr="00120239" w:rsidRDefault="00082C26" w:rsidP="00120239">
      <w:pPr>
        <w:rPr>
          <w:i/>
          <w:iCs/>
          <w:vanish/>
          <w:sz w:val="24"/>
          <w:szCs w:val="24"/>
        </w:rPr>
      </w:pPr>
      <w:r>
        <w:rPr>
          <w:i/>
          <w:iCs/>
          <w:noProof/>
          <w:sz w:val="24"/>
          <w:szCs w:val="24"/>
        </w:rPr>
        <mc:AlternateContent>
          <mc:Choice Requires="wps">
            <w:drawing>
              <wp:anchor distT="0" distB="0" distL="114300" distR="114300" simplePos="0" relativeHeight="251656192" behindDoc="0" locked="0" layoutInCell="1" allowOverlap="1" wp14:anchorId="135273B9" wp14:editId="5F99BD43">
                <wp:simplePos x="0" y="0"/>
                <wp:positionH relativeFrom="column">
                  <wp:posOffset>3642360</wp:posOffset>
                </wp:positionH>
                <wp:positionV relativeFrom="paragraph">
                  <wp:posOffset>22860</wp:posOffset>
                </wp:positionV>
                <wp:extent cx="2505075" cy="1600200"/>
                <wp:effectExtent l="0" t="0" r="0" b="38100"/>
                <wp:wrapNone/>
                <wp:docPr id="1038014854" name="Rectangle 10"/>
                <wp:cNvGraphicFramePr/>
                <a:graphic xmlns:a="http://schemas.openxmlformats.org/drawingml/2006/main">
                  <a:graphicData uri="http://schemas.microsoft.com/office/word/2010/wordprocessingShape">
                    <wps:wsp>
                      <wps:cNvSpPr/>
                      <wps:spPr>
                        <a:xfrm>
                          <a:off x="0" y="0"/>
                          <a:ext cx="2505075" cy="16002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3F9C6E35" w14:textId="77777777" w:rsidR="00082C26" w:rsidRDefault="00082C26" w:rsidP="00082C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5273B9" id="Rectangle 10" o:spid="_x0000_s1028" style="position:absolute;margin-left:286.8pt;margin-top:1.8pt;width:197.25pt;height:126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" filled="f" stroked="f">
                <v:shadow on="t" color="black" opacity="22937f" origin=",.5" offset="0,.63889mm"/>
                <v:textbox>
                  <w:txbxContent>
                    <w:p w14:paraId="3F9C6E35" w14:textId="77777777" w:rsidR="00082C26" w:rsidRDefault="00082C26" w:rsidP="00082C26">
                      <w:pPr>
                        <w:jc w:val="center"/>
                      </w:pPr>
                    </w:p>
                  </w:txbxContent>
                </v:textbox>
              </v:rect>
            </w:pict>
          </mc:Fallback>
        </mc:AlternateContent>
      </w:r>
      <w:r>
        <w:rPr>
          <w:i/>
          <w:iCs/>
          <w:noProof/>
          <w:sz w:val="24"/>
          <w:szCs w:val="24"/>
        </w:rPr>
        <mc:AlternateContent>
          <mc:Choice Requires="wps">
            <w:drawing>
              <wp:anchor distT="0" distB="0" distL="114300" distR="114300" simplePos="0" relativeHeight="251659264" behindDoc="0" locked="0" layoutInCell="1" allowOverlap="1" wp14:anchorId="6BA5C0DC" wp14:editId="5037A18D">
                <wp:simplePos x="0" y="0"/>
                <wp:positionH relativeFrom="column">
                  <wp:posOffset>76200</wp:posOffset>
                </wp:positionH>
                <wp:positionV relativeFrom="paragraph">
                  <wp:posOffset>137795</wp:posOffset>
                </wp:positionV>
                <wp:extent cx="1885950" cy="990600"/>
                <wp:effectExtent l="0" t="0" r="0" b="38100"/>
                <wp:wrapNone/>
                <wp:docPr id="1438038703" name="Rectangle 9"/>
                <wp:cNvGraphicFramePr/>
                <a:graphic xmlns:a="http://schemas.openxmlformats.org/drawingml/2006/main">
                  <a:graphicData uri="http://schemas.microsoft.com/office/word/2010/wordprocessingShape">
                    <wps:wsp>
                      <wps:cNvSpPr/>
                      <wps:spPr>
                        <a:xfrm>
                          <a:off x="0" y="0"/>
                          <a:ext cx="1885950" cy="9906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7156A5CF" w14:textId="77777777" w:rsidR="00082C26" w:rsidRDefault="00082C26" w:rsidP="00082C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A5C0DC" id="Rectangle 9" o:spid="_x0000_s1029" style="position:absolute;margin-left:6pt;margin-top:10.85pt;width:148.5pt;height: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" filled="f" stroked="f">
                <v:shadow on="t" color="black" opacity="22937f" origin=",.5" offset="0,.63889mm"/>
                <v:textbox>
                  <w:txbxContent>
                    <w:p w14:paraId="7156A5CF" w14:textId="77777777" w:rsidR="00082C26" w:rsidRDefault="00082C26" w:rsidP="00082C26">
                      <w:pPr>
                        <w:jc w:val="center"/>
                      </w:pPr>
                    </w:p>
                  </w:txbxContent>
                </v:textbox>
              </v:rect>
            </w:pict>
          </mc:Fallback>
        </mc:AlternateContent>
      </w:r>
      <w:r w:rsidR="00120239" w:rsidRPr="00120239">
        <w:rPr>
          <w:i/>
          <w:iCs/>
          <w:vanish/>
          <w:sz w:val="24"/>
          <w:szCs w:val="24"/>
        </w:rPr>
        <w:t>Top of Form</w:t>
      </w:r>
    </w:p>
    <w:p w14:paraId="06B245AC" w14:textId="77777777" w:rsidR="00120239" w:rsidRPr="00120239" w:rsidRDefault="00120239" w:rsidP="00120239">
      <w:pPr>
        <w:rPr>
          <w:i/>
          <w:iCs/>
          <w:vanish/>
          <w:sz w:val="24"/>
          <w:szCs w:val="24"/>
        </w:rPr>
      </w:pPr>
      <w:r w:rsidRPr="00120239">
        <w:rPr>
          <w:i/>
          <w:iCs/>
          <w:vanish/>
          <w:sz w:val="24"/>
          <w:szCs w:val="24"/>
        </w:rPr>
        <w:t>Bottom of Form</w:t>
      </w:r>
    </w:p>
    <w:p w14:paraId="126AB7B6" w14:textId="2B58A50C" w:rsidR="001305BB" w:rsidRPr="00120239" w:rsidRDefault="001305BB">
      <w:pPr>
        <w:rPr>
          <w:rFonts w:asciiTheme="majorHAnsi" w:eastAsiaTheme="majorEastAsia" w:hAnsiTheme="majorHAnsi" w:cstheme="majorBidi"/>
          <w:b/>
          <w:bCs/>
          <w:i/>
          <w:iCs/>
          <w:color w:val="365F91" w:themeColor="accent1" w:themeShade="BF"/>
          <w:sz w:val="28"/>
          <w:szCs w:val="28"/>
        </w:rPr>
      </w:pPr>
    </w:p>
    <w:p w14:paraId="2B152254" w14:textId="77777777" w:rsidR="003B5D5B" w:rsidRPr="003B5D5B" w:rsidRDefault="003B5D5B" w:rsidP="003B5D5B">
      <w:pPr>
        <w:rPr>
          <w:b/>
          <w:bCs/>
          <w:color w:val="000000" w:themeColor="text1"/>
          <w:sz w:val="32"/>
          <w:szCs w:val="32"/>
        </w:rPr>
      </w:pPr>
      <w:r w:rsidRPr="003B5D5B">
        <w:rPr>
          <w:b/>
          <w:bCs/>
          <w:color w:val="000000" w:themeColor="text1"/>
          <w:sz w:val="32"/>
          <w:szCs w:val="32"/>
        </w:rPr>
        <w:t>1. Introduction</w:t>
      </w:r>
    </w:p>
    <w:p w14:paraId="1139AD08" w14:textId="6E131E1C" w:rsidR="006B3162" w:rsidRPr="006B3162" w:rsidRDefault="006B3162" w:rsidP="003248B6">
      <w:pPr>
        <w:jc w:val="both"/>
        <w:rPr>
          <w:color w:val="000000" w:themeColor="text1"/>
          <w:sz w:val="24"/>
          <w:szCs w:val="24"/>
        </w:rPr>
      </w:pPr>
      <w:r w:rsidRPr="006B3162">
        <w:rPr>
          <w:color w:val="000000" w:themeColor="text1"/>
          <w:sz w:val="24"/>
          <w:szCs w:val="24"/>
        </w:rPr>
        <w:t>In today’s hyper-connected digital era, organizations are becoming increasingly dependent on internet-connected systems and cloud infrastructure. With this growing reliance comes a corresponding increase in cybersecurity threats that can compromise the confidentiality, integrity, and availability of critical data. Attacks such as ransomware, phishing, DDoS attacks, data breaches, and advanced persistent threats (APT) have become more frequent and more complex, often evading traditional security defenses.</w:t>
      </w:r>
    </w:p>
    <w:p w14:paraId="6CAFD961" w14:textId="77777777" w:rsidR="006B3162" w:rsidRPr="006B3162" w:rsidRDefault="006B3162" w:rsidP="003248B6">
      <w:pPr>
        <w:jc w:val="both"/>
        <w:rPr>
          <w:color w:val="000000" w:themeColor="text1"/>
          <w:sz w:val="24"/>
          <w:szCs w:val="24"/>
        </w:rPr>
      </w:pPr>
      <w:r w:rsidRPr="006B3162">
        <w:rPr>
          <w:b/>
          <w:bCs/>
          <w:color w:val="000000" w:themeColor="text1"/>
          <w:sz w:val="24"/>
          <w:szCs w:val="24"/>
        </w:rPr>
        <w:t>Traditional cybersecurity solutions</w:t>
      </w:r>
      <w:r w:rsidRPr="006B3162">
        <w:rPr>
          <w:color w:val="000000" w:themeColor="text1"/>
          <w:sz w:val="24"/>
          <w:szCs w:val="24"/>
        </w:rPr>
        <w:t xml:space="preserve">, such as antivirus software or basic firewalls, are no longer sufficient on their own. Most conventional systems rely on periodic scans or signature-based detections, which may fail to catch zero-day vulnerabilities </w:t>
      </w:r>
      <w:r w:rsidRPr="006B3162">
        <w:rPr>
          <w:color w:val="000000" w:themeColor="text1"/>
          <w:sz w:val="24"/>
          <w:szCs w:val="24"/>
        </w:rPr>
        <w:lastRenderedPageBreak/>
        <w:t xml:space="preserve">or rapidly evolving threats. The need for </w:t>
      </w:r>
      <w:r w:rsidRPr="006B3162">
        <w:rPr>
          <w:b/>
          <w:bCs/>
          <w:color w:val="000000" w:themeColor="text1"/>
          <w:sz w:val="24"/>
          <w:szCs w:val="24"/>
        </w:rPr>
        <w:t>real-time cybersecurity monitoring</w:t>
      </w:r>
      <w:r w:rsidRPr="006B3162">
        <w:rPr>
          <w:color w:val="000000" w:themeColor="text1"/>
          <w:sz w:val="24"/>
          <w:szCs w:val="24"/>
        </w:rPr>
        <w:t xml:space="preserve"> and </w:t>
      </w:r>
      <w:r w:rsidRPr="006B3162">
        <w:rPr>
          <w:b/>
          <w:bCs/>
          <w:color w:val="000000" w:themeColor="text1"/>
          <w:sz w:val="24"/>
          <w:szCs w:val="24"/>
        </w:rPr>
        <w:t>instant alert mechanisms</w:t>
      </w:r>
      <w:r w:rsidRPr="006B3162">
        <w:rPr>
          <w:color w:val="000000" w:themeColor="text1"/>
          <w:sz w:val="24"/>
          <w:szCs w:val="24"/>
        </w:rPr>
        <w:t xml:space="preserve"> has never been more crucial.</w:t>
      </w:r>
    </w:p>
    <w:p w14:paraId="31335766" w14:textId="77777777" w:rsidR="006B3162" w:rsidRPr="006B3162" w:rsidRDefault="006B3162" w:rsidP="003248B6">
      <w:pPr>
        <w:jc w:val="both"/>
        <w:rPr>
          <w:color w:val="000000" w:themeColor="text1"/>
          <w:sz w:val="24"/>
          <w:szCs w:val="24"/>
        </w:rPr>
      </w:pPr>
      <w:r w:rsidRPr="006B3162">
        <w:rPr>
          <w:color w:val="000000" w:themeColor="text1"/>
          <w:sz w:val="24"/>
          <w:szCs w:val="24"/>
        </w:rPr>
        <w:t xml:space="preserve">The </w:t>
      </w:r>
      <w:r w:rsidRPr="006B3162">
        <w:rPr>
          <w:b/>
          <w:bCs/>
          <w:color w:val="000000" w:themeColor="text1"/>
          <w:sz w:val="24"/>
          <w:szCs w:val="24"/>
        </w:rPr>
        <w:t>Real-Time Cybersecurity Warning System (RCWS)</w:t>
      </w:r>
      <w:r w:rsidRPr="006B3162">
        <w:rPr>
          <w:color w:val="000000" w:themeColor="text1"/>
          <w:sz w:val="24"/>
          <w:szCs w:val="24"/>
        </w:rPr>
        <w:t xml:space="preserve"> is a proactive solution developed to bridge this security gap. It focuses on </w:t>
      </w:r>
      <w:r w:rsidRPr="006B3162">
        <w:rPr>
          <w:b/>
          <w:bCs/>
          <w:color w:val="000000" w:themeColor="text1"/>
          <w:sz w:val="24"/>
          <w:szCs w:val="24"/>
        </w:rPr>
        <w:t>continuous monitoring</w:t>
      </w:r>
      <w:r w:rsidRPr="006B3162">
        <w:rPr>
          <w:color w:val="000000" w:themeColor="text1"/>
          <w:sz w:val="24"/>
          <w:szCs w:val="24"/>
        </w:rPr>
        <w:t xml:space="preserve"> of system and network activity, </w:t>
      </w:r>
      <w:r w:rsidRPr="006B3162">
        <w:rPr>
          <w:b/>
          <w:bCs/>
          <w:color w:val="000000" w:themeColor="text1"/>
          <w:sz w:val="24"/>
          <w:szCs w:val="24"/>
        </w:rPr>
        <w:t>machine learning-based threat detection</w:t>
      </w:r>
      <w:r w:rsidRPr="006B3162">
        <w:rPr>
          <w:color w:val="000000" w:themeColor="text1"/>
          <w:sz w:val="24"/>
          <w:szCs w:val="24"/>
        </w:rPr>
        <w:t xml:space="preserve">, and </w:t>
      </w:r>
      <w:r w:rsidRPr="006B3162">
        <w:rPr>
          <w:b/>
          <w:bCs/>
          <w:color w:val="000000" w:themeColor="text1"/>
          <w:sz w:val="24"/>
          <w:szCs w:val="24"/>
        </w:rPr>
        <w:t>instant notification</w:t>
      </w:r>
      <w:r w:rsidRPr="006B3162">
        <w:rPr>
          <w:color w:val="000000" w:themeColor="text1"/>
          <w:sz w:val="24"/>
          <w:szCs w:val="24"/>
        </w:rPr>
        <w:t xml:space="preserve"> to security administrators. It provides a </w:t>
      </w:r>
      <w:r w:rsidRPr="006B3162">
        <w:rPr>
          <w:b/>
          <w:bCs/>
          <w:color w:val="000000" w:themeColor="text1"/>
          <w:sz w:val="24"/>
          <w:szCs w:val="24"/>
        </w:rPr>
        <w:t>centralized dashboard</w:t>
      </w:r>
      <w:r w:rsidRPr="006B3162">
        <w:rPr>
          <w:color w:val="000000" w:themeColor="text1"/>
          <w:sz w:val="24"/>
          <w:szCs w:val="24"/>
        </w:rPr>
        <w:t xml:space="preserve"> that displays real-time alerts and analytics, giving organizations the tools to identify, analyze, and respond to threats as soon as they occur.</w:t>
      </w:r>
    </w:p>
    <w:p w14:paraId="6FD41BC5" w14:textId="1172CB26" w:rsidR="008455F1" w:rsidRPr="003B5D5B" w:rsidRDefault="006B3162" w:rsidP="003248B6">
      <w:pPr>
        <w:jc w:val="both"/>
        <w:rPr>
          <w:color w:val="000000" w:themeColor="text1"/>
          <w:sz w:val="24"/>
          <w:szCs w:val="24"/>
        </w:rPr>
      </w:pPr>
      <w:r w:rsidRPr="006B3162">
        <w:rPr>
          <w:color w:val="000000" w:themeColor="text1"/>
          <w:sz w:val="24"/>
          <w:szCs w:val="24"/>
        </w:rPr>
        <w:t xml:space="preserve">This system is designed not only to detect threats but also to </w:t>
      </w:r>
      <w:r w:rsidRPr="006B3162">
        <w:rPr>
          <w:b/>
          <w:bCs/>
          <w:color w:val="000000" w:themeColor="text1"/>
          <w:sz w:val="24"/>
          <w:szCs w:val="24"/>
        </w:rPr>
        <w:t>automatically respond</w:t>
      </w:r>
      <w:r w:rsidRPr="006B3162">
        <w:rPr>
          <w:color w:val="000000" w:themeColor="text1"/>
          <w:sz w:val="24"/>
          <w:szCs w:val="24"/>
        </w:rPr>
        <w:t xml:space="preserve"> to them (e.g., blocking an IP or disabling compromised accounts), reducing the time window attackers have to do harm. Its modular and scalable architecture allows it to be adapted for </w:t>
      </w:r>
      <w:r w:rsidRPr="006B3162">
        <w:rPr>
          <w:b/>
          <w:bCs/>
          <w:color w:val="000000" w:themeColor="text1"/>
          <w:sz w:val="24"/>
          <w:szCs w:val="24"/>
        </w:rPr>
        <w:t>small networks</w:t>
      </w:r>
      <w:r w:rsidRPr="006B3162">
        <w:rPr>
          <w:color w:val="000000" w:themeColor="text1"/>
          <w:sz w:val="24"/>
          <w:szCs w:val="24"/>
        </w:rPr>
        <w:t xml:space="preserve">, </w:t>
      </w:r>
      <w:r w:rsidRPr="006B3162">
        <w:rPr>
          <w:b/>
          <w:bCs/>
          <w:color w:val="000000" w:themeColor="text1"/>
          <w:sz w:val="24"/>
          <w:szCs w:val="24"/>
        </w:rPr>
        <w:t>enterprise environments</w:t>
      </w:r>
      <w:r w:rsidRPr="006B3162">
        <w:rPr>
          <w:color w:val="000000" w:themeColor="text1"/>
          <w:sz w:val="24"/>
          <w:szCs w:val="24"/>
        </w:rPr>
        <w:t xml:space="preserve">, or even </w:t>
      </w:r>
      <w:r w:rsidRPr="006B3162">
        <w:rPr>
          <w:b/>
          <w:bCs/>
          <w:color w:val="000000" w:themeColor="text1"/>
          <w:sz w:val="24"/>
          <w:szCs w:val="24"/>
        </w:rPr>
        <w:t>cloud-based infrastructures</w:t>
      </w:r>
      <w:r w:rsidRPr="006B3162">
        <w:rPr>
          <w:color w:val="000000" w:themeColor="text1"/>
          <w:sz w:val="24"/>
          <w:szCs w:val="24"/>
        </w:rPr>
        <w:t>.</w:t>
      </w:r>
    </w:p>
    <w:p w14:paraId="0321184E" w14:textId="77777777" w:rsidR="003B5D5B" w:rsidRPr="003B5D5B" w:rsidRDefault="003B5D5B" w:rsidP="003B5D5B">
      <w:pPr>
        <w:rPr>
          <w:b/>
          <w:bCs/>
          <w:color w:val="000000" w:themeColor="text1"/>
          <w:sz w:val="32"/>
          <w:szCs w:val="32"/>
        </w:rPr>
      </w:pPr>
      <w:r w:rsidRPr="003B5D5B">
        <w:rPr>
          <w:b/>
          <w:bCs/>
          <w:color w:val="000000" w:themeColor="text1"/>
          <w:sz w:val="32"/>
          <w:szCs w:val="32"/>
        </w:rPr>
        <w:t>2. Objectives of the System</w:t>
      </w:r>
    </w:p>
    <w:p w14:paraId="27AE118C" w14:textId="77777777" w:rsidR="003B5D5B" w:rsidRPr="003B5D5B" w:rsidRDefault="003B5D5B" w:rsidP="003248B6">
      <w:pPr>
        <w:spacing w:after="0"/>
        <w:jc w:val="both"/>
        <w:rPr>
          <w:b/>
          <w:bCs/>
          <w:color w:val="000000" w:themeColor="text1"/>
          <w:sz w:val="24"/>
          <w:szCs w:val="24"/>
        </w:rPr>
      </w:pPr>
      <w:r w:rsidRPr="003B5D5B">
        <w:rPr>
          <w:b/>
          <w:bCs/>
          <w:color w:val="000000" w:themeColor="text1"/>
          <w:sz w:val="24"/>
          <w:szCs w:val="24"/>
        </w:rPr>
        <w:t>2.1 Real-Time Threat Detection</w:t>
      </w:r>
    </w:p>
    <w:p w14:paraId="5BE3FDF4" w14:textId="77777777" w:rsidR="003B5D5B" w:rsidRPr="003B5D5B" w:rsidRDefault="003B5D5B" w:rsidP="003248B6">
      <w:pPr>
        <w:jc w:val="both"/>
        <w:rPr>
          <w:color w:val="000000" w:themeColor="text1"/>
          <w:sz w:val="24"/>
          <w:szCs w:val="24"/>
        </w:rPr>
      </w:pPr>
      <w:r w:rsidRPr="003B5D5B">
        <w:rPr>
          <w:color w:val="000000" w:themeColor="text1"/>
          <w:sz w:val="24"/>
          <w:szCs w:val="24"/>
        </w:rPr>
        <w:t>The system is engineered to detect potential cyber threats as they occur. By continuously monitoring network traffic, system logs, and file integrity, it aims to provide early detection of attacks. This enables administrators to respond immediately, preventing or minimizing the impact of the attack. The system is capable of identifying various threat types, including:</w:t>
      </w:r>
    </w:p>
    <w:p w14:paraId="54925F2B" w14:textId="77777777" w:rsidR="003B5D5B" w:rsidRPr="003B5D5B" w:rsidRDefault="003B5D5B" w:rsidP="003248B6">
      <w:pPr>
        <w:numPr>
          <w:ilvl w:val="0"/>
          <w:numId w:val="7"/>
        </w:numPr>
        <w:tabs>
          <w:tab w:val="num" w:pos="720"/>
        </w:tabs>
        <w:spacing w:after="0"/>
        <w:jc w:val="both"/>
        <w:rPr>
          <w:color w:val="000000" w:themeColor="text1"/>
          <w:sz w:val="24"/>
          <w:szCs w:val="24"/>
        </w:rPr>
      </w:pPr>
      <w:r w:rsidRPr="003B5D5B">
        <w:rPr>
          <w:b/>
          <w:bCs/>
          <w:color w:val="000000" w:themeColor="text1"/>
          <w:sz w:val="24"/>
          <w:szCs w:val="24"/>
        </w:rPr>
        <w:t>DDoS (Distributed Denial of Service)</w:t>
      </w:r>
      <w:r w:rsidRPr="003B5D5B">
        <w:rPr>
          <w:color w:val="000000" w:themeColor="text1"/>
          <w:sz w:val="24"/>
          <w:szCs w:val="24"/>
        </w:rPr>
        <w:t xml:space="preserve"> attacks</w:t>
      </w:r>
    </w:p>
    <w:p w14:paraId="0E59D32F" w14:textId="77777777" w:rsidR="003B5D5B" w:rsidRPr="003B5D5B" w:rsidRDefault="003B5D5B" w:rsidP="003248B6">
      <w:pPr>
        <w:numPr>
          <w:ilvl w:val="0"/>
          <w:numId w:val="7"/>
        </w:numPr>
        <w:tabs>
          <w:tab w:val="num" w:pos="720"/>
        </w:tabs>
        <w:spacing w:after="0"/>
        <w:jc w:val="both"/>
        <w:rPr>
          <w:color w:val="000000" w:themeColor="text1"/>
          <w:sz w:val="24"/>
          <w:szCs w:val="24"/>
        </w:rPr>
      </w:pPr>
      <w:r w:rsidRPr="003B5D5B">
        <w:rPr>
          <w:b/>
          <w:bCs/>
          <w:color w:val="000000" w:themeColor="text1"/>
          <w:sz w:val="24"/>
          <w:szCs w:val="24"/>
        </w:rPr>
        <w:t>Malware infections</w:t>
      </w:r>
      <w:r w:rsidRPr="003B5D5B">
        <w:rPr>
          <w:color w:val="000000" w:themeColor="text1"/>
          <w:sz w:val="24"/>
          <w:szCs w:val="24"/>
        </w:rPr>
        <w:t xml:space="preserve"> and their indicators of compromise (</w:t>
      </w:r>
      <w:proofErr w:type="spellStart"/>
      <w:r w:rsidRPr="003B5D5B">
        <w:rPr>
          <w:color w:val="000000" w:themeColor="text1"/>
          <w:sz w:val="24"/>
          <w:szCs w:val="24"/>
        </w:rPr>
        <w:t>IoCs</w:t>
      </w:r>
      <w:proofErr w:type="spellEnd"/>
      <w:r w:rsidRPr="003B5D5B">
        <w:rPr>
          <w:color w:val="000000" w:themeColor="text1"/>
          <w:sz w:val="24"/>
          <w:szCs w:val="24"/>
        </w:rPr>
        <w:t>)</w:t>
      </w:r>
    </w:p>
    <w:p w14:paraId="27076E65" w14:textId="77777777" w:rsidR="003B5D5B" w:rsidRPr="003B5D5B" w:rsidRDefault="003B5D5B" w:rsidP="003248B6">
      <w:pPr>
        <w:numPr>
          <w:ilvl w:val="0"/>
          <w:numId w:val="7"/>
        </w:numPr>
        <w:tabs>
          <w:tab w:val="num" w:pos="720"/>
        </w:tabs>
        <w:spacing w:after="0"/>
        <w:jc w:val="both"/>
        <w:rPr>
          <w:color w:val="000000" w:themeColor="text1"/>
          <w:sz w:val="24"/>
          <w:szCs w:val="24"/>
        </w:rPr>
      </w:pPr>
      <w:r w:rsidRPr="003B5D5B">
        <w:rPr>
          <w:b/>
          <w:bCs/>
          <w:color w:val="000000" w:themeColor="text1"/>
          <w:sz w:val="24"/>
          <w:szCs w:val="24"/>
        </w:rPr>
        <w:t>Brute-force login attempts</w:t>
      </w:r>
      <w:r w:rsidRPr="003B5D5B">
        <w:rPr>
          <w:color w:val="000000" w:themeColor="text1"/>
          <w:sz w:val="24"/>
          <w:szCs w:val="24"/>
        </w:rPr>
        <w:t xml:space="preserve"> to gain unauthorized access</w:t>
      </w:r>
    </w:p>
    <w:p w14:paraId="6322D4A2" w14:textId="77777777" w:rsidR="003B5D5B" w:rsidRPr="003B5D5B" w:rsidRDefault="003B5D5B" w:rsidP="003248B6">
      <w:pPr>
        <w:numPr>
          <w:ilvl w:val="0"/>
          <w:numId w:val="7"/>
        </w:numPr>
        <w:tabs>
          <w:tab w:val="num" w:pos="720"/>
        </w:tabs>
        <w:spacing w:after="0"/>
        <w:jc w:val="both"/>
        <w:rPr>
          <w:color w:val="000000" w:themeColor="text1"/>
          <w:sz w:val="24"/>
          <w:szCs w:val="24"/>
        </w:rPr>
      </w:pPr>
      <w:r w:rsidRPr="003B5D5B">
        <w:rPr>
          <w:b/>
          <w:bCs/>
          <w:color w:val="000000" w:themeColor="text1"/>
          <w:sz w:val="24"/>
          <w:szCs w:val="24"/>
        </w:rPr>
        <w:t>Abnormal network traffic</w:t>
      </w:r>
      <w:r w:rsidRPr="003B5D5B">
        <w:rPr>
          <w:color w:val="000000" w:themeColor="text1"/>
          <w:sz w:val="24"/>
          <w:szCs w:val="24"/>
        </w:rPr>
        <w:t xml:space="preserve"> patterns indicative of a cyberattack</w:t>
      </w:r>
    </w:p>
    <w:p w14:paraId="4A4430AE" w14:textId="77777777" w:rsidR="003B5D5B" w:rsidRPr="003B5D5B" w:rsidRDefault="003B5D5B" w:rsidP="003248B6">
      <w:pPr>
        <w:jc w:val="both"/>
        <w:rPr>
          <w:b/>
          <w:bCs/>
          <w:color w:val="000000" w:themeColor="text1"/>
          <w:sz w:val="24"/>
          <w:szCs w:val="24"/>
        </w:rPr>
      </w:pPr>
      <w:r w:rsidRPr="003B5D5B">
        <w:rPr>
          <w:b/>
          <w:bCs/>
          <w:color w:val="000000" w:themeColor="text1"/>
          <w:sz w:val="24"/>
          <w:szCs w:val="24"/>
        </w:rPr>
        <w:t>2.2 Instant Alerting and Notification</w:t>
      </w:r>
    </w:p>
    <w:p w14:paraId="350C5748" w14:textId="77777777" w:rsidR="003B5D5B" w:rsidRPr="003B5D5B" w:rsidRDefault="003B5D5B" w:rsidP="003248B6">
      <w:pPr>
        <w:jc w:val="both"/>
        <w:rPr>
          <w:color w:val="000000" w:themeColor="text1"/>
          <w:sz w:val="24"/>
          <w:szCs w:val="24"/>
        </w:rPr>
      </w:pPr>
      <w:r w:rsidRPr="003B5D5B">
        <w:rPr>
          <w:color w:val="000000" w:themeColor="text1"/>
          <w:sz w:val="24"/>
          <w:szCs w:val="24"/>
        </w:rPr>
        <w:t>Once a potential threat is identified, the system sends real-time alerts to administrators, ensuring they are promptly informed of the security incident. The alerts contain critical information such as the type of attack, the source of the threat, and suggested actions for mitigating the incident. The alerts are sent via multiple communication channels to ensure they reach administrators, even when they are away from their desks:</w:t>
      </w:r>
    </w:p>
    <w:p w14:paraId="357D375B" w14:textId="77777777" w:rsidR="003B5D5B" w:rsidRPr="003B5D5B" w:rsidRDefault="003B5D5B" w:rsidP="003248B6">
      <w:pPr>
        <w:numPr>
          <w:ilvl w:val="0"/>
          <w:numId w:val="8"/>
        </w:numPr>
        <w:spacing w:after="0"/>
        <w:jc w:val="both"/>
        <w:rPr>
          <w:color w:val="000000" w:themeColor="text1"/>
          <w:sz w:val="24"/>
          <w:szCs w:val="24"/>
        </w:rPr>
      </w:pPr>
      <w:r w:rsidRPr="003B5D5B">
        <w:rPr>
          <w:b/>
          <w:bCs/>
          <w:color w:val="000000" w:themeColor="text1"/>
          <w:sz w:val="24"/>
          <w:szCs w:val="24"/>
        </w:rPr>
        <w:t>SMS Alerts</w:t>
      </w:r>
      <w:r w:rsidRPr="003B5D5B">
        <w:rPr>
          <w:color w:val="000000" w:themeColor="text1"/>
          <w:sz w:val="24"/>
          <w:szCs w:val="24"/>
        </w:rPr>
        <w:t xml:space="preserve"> (via </w:t>
      </w:r>
      <w:r w:rsidRPr="003B5D5B">
        <w:rPr>
          <w:b/>
          <w:bCs/>
          <w:color w:val="000000" w:themeColor="text1"/>
          <w:sz w:val="24"/>
          <w:szCs w:val="24"/>
        </w:rPr>
        <w:t>Twilio</w:t>
      </w:r>
      <w:r w:rsidRPr="003B5D5B">
        <w:rPr>
          <w:color w:val="000000" w:themeColor="text1"/>
          <w:sz w:val="24"/>
          <w:szCs w:val="24"/>
        </w:rPr>
        <w:t>)</w:t>
      </w:r>
    </w:p>
    <w:p w14:paraId="1FC15B81" w14:textId="77777777" w:rsidR="003B5D5B" w:rsidRPr="003B5D5B" w:rsidRDefault="003B5D5B" w:rsidP="003248B6">
      <w:pPr>
        <w:numPr>
          <w:ilvl w:val="0"/>
          <w:numId w:val="8"/>
        </w:numPr>
        <w:spacing w:after="0"/>
        <w:jc w:val="both"/>
        <w:rPr>
          <w:color w:val="000000" w:themeColor="text1"/>
          <w:sz w:val="24"/>
          <w:szCs w:val="24"/>
        </w:rPr>
      </w:pPr>
      <w:r w:rsidRPr="003B5D5B">
        <w:rPr>
          <w:b/>
          <w:bCs/>
          <w:color w:val="000000" w:themeColor="text1"/>
          <w:sz w:val="24"/>
          <w:szCs w:val="24"/>
        </w:rPr>
        <w:t>Email Notifications</w:t>
      </w:r>
      <w:r w:rsidRPr="003B5D5B">
        <w:rPr>
          <w:color w:val="000000" w:themeColor="text1"/>
          <w:sz w:val="24"/>
          <w:szCs w:val="24"/>
        </w:rPr>
        <w:t xml:space="preserve"> (via </w:t>
      </w:r>
      <w:r w:rsidRPr="003B5D5B">
        <w:rPr>
          <w:b/>
          <w:bCs/>
          <w:color w:val="000000" w:themeColor="text1"/>
          <w:sz w:val="24"/>
          <w:szCs w:val="24"/>
        </w:rPr>
        <w:t>SendGrid</w:t>
      </w:r>
      <w:r w:rsidRPr="003B5D5B">
        <w:rPr>
          <w:color w:val="000000" w:themeColor="text1"/>
          <w:sz w:val="24"/>
          <w:szCs w:val="24"/>
        </w:rPr>
        <w:t>)</w:t>
      </w:r>
    </w:p>
    <w:p w14:paraId="57E0153D" w14:textId="77777777" w:rsidR="003B5D5B" w:rsidRPr="003B5D5B" w:rsidRDefault="003B5D5B" w:rsidP="003248B6">
      <w:pPr>
        <w:numPr>
          <w:ilvl w:val="0"/>
          <w:numId w:val="8"/>
        </w:numPr>
        <w:spacing w:after="0"/>
        <w:jc w:val="both"/>
        <w:rPr>
          <w:color w:val="000000" w:themeColor="text1"/>
          <w:sz w:val="24"/>
          <w:szCs w:val="24"/>
        </w:rPr>
      </w:pPr>
      <w:r w:rsidRPr="003B5D5B">
        <w:rPr>
          <w:b/>
          <w:bCs/>
          <w:color w:val="000000" w:themeColor="text1"/>
          <w:sz w:val="24"/>
          <w:szCs w:val="24"/>
        </w:rPr>
        <w:t>Push Notifications</w:t>
      </w:r>
      <w:r w:rsidRPr="003B5D5B">
        <w:rPr>
          <w:color w:val="000000" w:themeColor="text1"/>
          <w:sz w:val="24"/>
          <w:szCs w:val="24"/>
        </w:rPr>
        <w:t xml:space="preserve"> (via </w:t>
      </w:r>
      <w:r w:rsidRPr="003B5D5B">
        <w:rPr>
          <w:b/>
          <w:bCs/>
          <w:color w:val="000000" w:themeColor="text1"/>
          <w:sz w:val="24"/>
          <w:szCs w:val="24"/>
        </w:rPr>
        <w:t>Firebase Cloud Messaging</w:t>
      </w:r>
      <w:r w:rsidRPr="003B5D5B">
        <w:rPr>
          <w:color w:val="000000" w:themeColor="text1"/>
          <w:sz w:val="24"/>
          <w:szCs w:val="24"/>
        </w:rPr>
        <w:t>)</w:t>
      </w:r>
    </w:p>
    <w:p w14:paraId="4A9BB9E6" w14:textId="77777777" w:rsidR="003B5D5B" w:rsidRPr="003B5D5B" w:rsidRDefault="003B5D5B" w:rsidP="003248B6">
      <w:pPr>
        <w:jc w:val="both"/>
        <w:rPr>
          <w:b/>
          <w:bCs/>
          <w:color w:val="000000" w:themeColor="text1"/>
          <w:sz w:val="24"/>
          <w:szCs w:val="24"/>
        </w:rPr>
      </w:pPr>
      <w:r w:rsidRPr="003B5D5B">
        <w:rPr>
          <w:b/>
          <w:bCs/>
          <w:color w:val="000000" w:themeColor="text1"/>
          <w:sz w:val="24"/>
          <w:szCs w:val="24"/>
        </w:rPr>
        <w:t>2.3 Data Collection and Analysis</w:t>
      </w:r>
    </w:p>
    <w:p w14:paraId="5337863E" w14:textId="77777777" w:rsidR="003B5D5B" w:rsidRPr="003B5D5B" w:rsidRDefault="003B5D5B" w:rsidP="003248B6">
      <w:pPr>
        <w:jc w:val="both"/>
        <w:rPr>
          <w:color w:val="000000" w:themeColor="text1"/>
          <w:sz w:val="24"/>
          <w:szCs w:val="24"/>
        </w:rPr>
      </w:pPr>
      <w:r w:rsidRPr="003B5D5B">
        <w:rPr>
          <w:color w:val="000000" w:themeColor="text1"/>
          <w:sz w:val="24"/>
          <w:szCs w:val="24"/>
        </w:rPr>
        <w:lastRenderedPageBreak/>
        <w:t>Data is at the heart of any cybersecurity system. The RCWS collects real-time data from various sources such as:</w:t>
      </w:r>
    </w:p>
    <w:p w14:paraId="1425E2A0" w14:textId="77777777" w:rsidR="003B5D5B" w:rsidRPr="003B5D5B" w:rsidRDefault="003B5D5B" w:rsidP="003248B6">
      <w:pPr>
        <w:numPr>
          <w:ilvl w:val="0"/>
          <w:numId w:val="9"/>
        </w:numPr>
        <w:jc w:val="both"/>
        <w:rPr>
          <w:color w:val="000000" w:themeColor="text1"/>
          <w:sz w:val="24"/>
          <w:szCs w:val="24"/>
        </w:rPr>
      </w:pPr>
      <w:r w:rsidRPr="003B5D5B">
        <w:rPr>
          <w:b/>
          <w:bCs/>
          <w:color w:val="000000" w:themeColor="text1"/>
          <w:sz w:val="24"/>
          <w:szCs w:val="24"/>
        </w:rPr>
        <w:t>Network Traffic</w:t>
      </w:r>
      <w:r w:rsidRPr="003B5D5B">
        <w:rPr>
          <w:color w:val="000000" w:themeColor="text1"/>
          <w:sz w:val="24"/>
          <w:szCs w:val="24"/>
        </w:rPr>
        <w:t xml:space="preserve">: Captured and analyzed using tools like </w:t>
      </w:r>
      <w:r w:rsidRPr="003B5D5B">
        <w:rPr>
          <w:b/>
          <w:bCs/>
          <w:color w:val="000000" w:themeColor="text1"/>
          <w:sz w:val="24"/>
          <w:szCs w:val="24"/>
        </w:rPr>
        <w:t>Suricata</w:t>
      </w:r>
      <w:r w:rsidRPr="003B5D5B">
        <w:rPr>
          <w:color w:val="000000" w:themeColor="text1"/>
          <w:sz w:val="24"/>
          <w:szCs w:val="24"/>
        </w:rPr>
        <w:t xml:space="preserve"> and </w:t>
      </w:r>
      <w:r w:rsidRPr="003B5D5B">
        <w:rPr>
          <w:b/>
          <w:bCs/>
          <w:color w:val="000000" w:themeColor="text1"/>
          <w:sz w:val="24"/>
          <w:szCs w:val="24"/>
        </w:rPr>
        <w:t>Zeek (Bro)</w:t>
      </w:r>
      <w:r w:rsidRPr="003B5D5B">
        <w:rPr>
          <w:color w:val="000000" w:themeColor="text1"/>
          <w:sz w:val="24"/>
          <w:szCs w:val="24"/>
        </w:rPr>
        <w:t xml:space="preserve"> to understand packet-level information.</w:t>
      </w:r>
    </w:p>
    <w:p w14:paraId="0C73CF66" w14:textId="77777777" w:rsidR="003B5D5B" w:rsidRPr="003B5D5B" w:rsidRDefault="003B5D5B" w:rsidP="003248B6">
      <w:pPr>
        <w:numPr>
          <w:ilvl w:val="0"/>
          <w:numId w:val="9"/>
        </w:numPr>
        <w:jc w:val="both"/>
        <w:rPr>
          <w:color w:val="000000" w:themeColor="text1"/>
          <w:sz w:val="24"/>
          <w:szCs w:val="24"/>
        </w:rPr>
      </w:pPr>
      <w:r w:rsidRPr="003B5D5B">
        <w:rPr>
          <w:b/>
          <w:bCs/>
          <w:color w:val="000000" w:themeColor="text1"/>
          <w:sz w:val="24"/>
          <w:szCs w:val="24"/>
        </w:rPr>
        <w:t>System Logs</w:t>
      </w:r>
      <w:r w:rsidRPr="003B5D5B">
        <w:rPr>
          <w:color w:val="000000" w:themeColor="text1"/>
          <w:sz w:val="24"/>
          <w:szCs w:val="24"/>
        </w:rPr>
        <w:t>: Logs from servers, applications, and firewalls are monitored for anomalies or patterns indicative of a threat.</w:t>
      </w:r>
    </w:p>
    <w:p w14:paraId="51E8232B" w14:textId="77777777" w:rsidR="003B5D5B" w:rsidRPr="003B5D5B" w:rsidRDefault="003B5D5B" w:rsidP="003248B6">
      <w:pPr>
        <w:numPr>
          <w:ilvl w:val="0"/>
          <w:numId w:val="9"/>
        </w:numPr>
        <w:jc w:val="both"/>
        <w:rPr>
          <w:color w:val="000000" w:themeColor="text1"/>
          <w:sz w:val="24"/>
          <w:szCs w:val="24"/>
        </w:rPr>
      </w:pPr>
      <w:r w:rsidRPr="003B5D5B">
        <w:rPr>
          <w:b/>
          <w:bCs/>
          <w:color w:val="000000" w:themeColor="text1"/>
          <w:sz w:val="24"/>
          <w:szCs w:val="24"/>
        </w:rPr>
        <w:t>File Integrity</w:t>
      </w:r>
      <w:r w:rsidRPr="003B5D5B">
        <w:rPr>
          <w:color w:val="000000" w:themeColor="text1"/>
          <w:sz w:val="24"/>
          <w:szCs w:val="24"/>
        </w:rPr>
        <w:t xml:space="preserve">: Tools like </w:t>
      </w:r>
      <w:r w:rsidRPr="003B5D5B">
        <w:rPr>
          <w:b/>
          <w:bCs/>
          <w:color w:val="000000" w:themeColor="text1"/>
          <w:sz w:val="24"/>
          <w:szCs w:val="24"/>
        </w:rPr>
        <w:t>AIDE</w:t>
      </w:r>
      <w:r w:rsidRPr="003B5D5B">
        <w:rPr>
          <w:color w:val="000000" w:themeColor="text1"/>
          <w:sz w:val="24"/>
          <w:szCs w:val="24"/>
        </w:rPr>
        <w:t xml:space="preserve"> monitor changes to critical files and directories, alerting administrators if unauthorized modifications are detected.</w:t>
      </w:r>
    </w:p>
    <w:p w14:paraId="5199FB6B" w14:textId="77777777" w:rsidR="003B5D5B" w:rsidRPr="003B5D5B" w:rsidRDefault="003B5D5B" w:rsidP="003248B6">
      <w:pPr>
        <w:jc w:val="both"/>
        <w:rPr>
          <w:b/>
          <w:bCs/>
          <w:color w:val="000000" w:themeColor="text1"/>
          <w:sz w:val="24"/>
          <w:szCs w:val="24"/>
        </w:rPr>
      </w:pPr>
      <w:r w:rsidRPr="003B5D5B">
        <w:rPr>
          <w:b/>
          <w:bCs/>
          <w:color w:val="000000" w:themeColor="text1"/>
          <w:sz w:val="24"/>
          <w:szCs w:val="24"/>
        </w:rPr>
        <w:t>2.4 Incident Response</w:t>
      </w:r>
    </w:p>
    <w:p w14:paraId="1B4F06B3" w14:textId="77777777" w:rsidR="003B5D5B" w:rsidRPr="003B5D5B" w:rsidRDefault="003B5D5B" w:rsidP="003248B6">
      <w:pPr>
        <w:jc w:val="both"/>
        <w:rPr>
          <w:color w:val="000000" w:themeColor="text1"/>
          <w:sz w:val="24"/>
          <w:szCs w:val="24"/>
        </w:rPr>
      </w:pPr>
      <w:r w:rsidRPr="003B5D5B">
        <w:rPr>
          <w:color w:val="000000" w:themeColor="text1"/>
          <w:sz w:val="24"/>
          <w:szCs w:val="24"/>
        </w:rPr>
        <w:t>The system not only detects and alerts administrators to security breaches but also facilitates response actions. For example, upon detection of a brute-force login attempt, the system can automatically block the suspicious IP address. For more serious threats, such as DDoS attacks, the system may throttle traffic, isolate compromised systems, or recommend specific response steps.</w:t>
      </w:r>
    </w:p>
    <w:p w14:paraId="41C0B7CD" w14:textId="77777777" w:rsidR="003B5D5B" w:rsidRPr="003B5D5B" w:rsidRDefault="003B5D5B" w:rsidP="003248B6">
      <w:pPr>
        <w:jc w:val="both"/>
        <w:rPr>
          <w:b/>
          <w:bCs/>
          <w:color w:val="000000" w:themeColor="text1"/>
          <w:sz w:val="24"/>
          <w:szCs w:val="24"/>
        </w:rPr>
      </w:pPr>
      <w:r w:rsidRPr="003B5D5B">
        <w:rPr>
          <w:b/>
          <w:bCs/>
          <w:color w:val="000000" w:themeColor="text1"/>
          <w:sz w:val="24"/>
          <w:szCs w:val="24"/>
        </w:rPr>
        <w:t>2.5 Scalability and High Availability</w:t>
      </w:r>
    </w:p>
    <w:p w14:paraId="221EB0F2" w14:textId="77AB7736" w:rsidR="00A600DA" w:rsidRDefault="003B5D5B" w:rsidP="003248B6">
      <w:pPr>
        <w:jc w:val="both"/>
        <w:rPr>
          <w:color w:val="000000" w:themeColor="text1"/>
          <w:sz w:val="24"/>
          <w:szCs w:val="24"/>
        </w:rPr>
      </w:pPr>
      <w:r w:rsidRPr="003B5D5B">
        <w:rPr>
          <w:color w:val="000000" w:themeColor="text1"/>
          <w:sz w:val="24"/>
          <w:szCs w:val="24"/>
        </w:rPr>
        <w:t>The RCWS is designed to be scalable, meaning it can handle increasing amounts of data as an organization's network grows. It uses a distributed architecture to ensure that performance does not degrade as more devices and services are monitored. Moreover, it is built for high availability, ensuring the system is always operational, even in the event of hardware failures or system updates.</w:t>
      </w:r>
    </w:p>
    <w:p w14:paraId="5DE118CB" w14:textId="77777777" w:rsidR="00434571" w:rsidRPr="003B5D5B" w:rsidRDefault="00434571" w:rsidP="003248B6">
      <w:pPr>
        <w:jc w:val="both"/>
        <w:rPr>
          <w:color w:val="000000" w:themeColor="text1"/>
          <w:sz w:val="24"/>
          <w:szCs w:val="24"/>
        </w:rPr>
      </w:pPr>
    </w:p>
    <w:p w14:paraId="0F66530B" w14:textId="77777777" w:rsidR="003B5D5B" w:rsidRPr="003B5D5B" w:rsidRDefault="003B5D5B" w:rsidP="003248B6">
      <w:pPr>
        <w:jc w:val="both"/>
        <w:rPr>
          <w:b/>
          <w:bCs/>
          <w:color w:val="000000" w:themeColor="text1"/>
          <w:sz w:val="32"/>
          <w:szCs w:val="32"/>
        </w:rPr>
      </w:pPr>
      <w:r w:rsidRPr="003B5D5B">
        <w:rPr>
          <w:b/>
          <w:bCs/>
          <w:color w:val="000000" w:themeColor="text1"/>
          <w:sz w:val="32"/>
          <w:szCs w:val="32"/>
        </w:rPr>
        <w:t>3. System Architecture</w:t>
      </w:r>
    </w:p>
    <w:p w14:paraId="638C9740" w14:textId="77777777" w:rsidR="003B5D5B" w:rsidRPr="003B5D5B" w:rsidRDefault="003B5D5B" w:rsidP="003248B6">
      <w:pPr>
        <w:jc w:val="both"/>
        <w:rPr>
          <w:color w:val="000000" w:themeColor="text1"/>
          <w:sz w:val="24"/>
          <w:szCs w:val="24"/>
        </w:rPr>
      </w:pPr>
      <w:r w:rsidRPr="003B5D5B">
        <w:rPr>
          <w:color w:val="000000" w:themeColor="text1"/>
          <w:sz w:val="24"/>
          <w:szCs w:val="24"/>
        </w:rPr>
        <w:t>The architecture of the RCWS is divided into three primary layers, each of which performs a crucial function to ensure comprehensive monitoring, detection, and alerting:</w:t>
      </w:r>
    </w:p>
    <w:p w14:paraId="23934C51" w14:textId="77777777" w:rsidR="003B5D5B" w:rsidRPr="003B5D5B" w:rsidRDefault="003B5D5B" w:rsidP="003248B6">
      <w:pPr>
        <w:jc w:val="both"/>
        <w:rPr>
          <w:b/>
          <w:bCs/>
          <w:color w:val="000000" w:themeColor="text1"/>
          <w:sz w:val="24"/>
          <w:szCs w:val="24"/>
        </w:rPr>
      </w:pPr>
      <w:r w:rsidRPr="003B5D5B">
        <w:rPr>
          <w:b/>
          <w:bCs/>
          <w:color w:val="000000" w:themeColor="text1"/>
          <w:sz w:val="24"/>
          <w:szCs w:val="24"/>
        </w:rPr>
        <w:t>3.1 Data Collection Layer</w:t>
      </w:r>
    </w:p>
    <w:p w14:paraId="64E37FA3" w14:textId="77777777" w:rsidR="003B5D5B" w:rsidRPr="003B5D5B" w:rsidRDefault="003B5D5B" w:rsidP="003248B6">
      <w:pPr>
        <w:spacing w:after="120"/>
        <w:jc w:val="both"/>
        <w:rPr>
          <w:color w:val="000000" w:themeColor="text1"/>
          <w:sz w:val="24"/>
          <w:szCs w:val="24"/>
        </w:rPr>
      </w:pPr>
      <w:r w:rsidRPr="003B5D5B">
        <w:rPr>
          <w:color w:val="000000" w:themeColor="text1"/>
          <w:sz w:val="24"/>
          <w:szCs w:val="24"/>
        </w:rPr>
        <w:t xml:space="preserve">The </w:t>
      </w:r>
      <w:r w:rsidRPr="003B5D5B">
        <w:rPr>
          <w:b/>
          <w:bCs/>
          <w:color w:val="000000" w:themeColor="text1"/>
          <w:sz w:val="24"/>
          <w:szCs w:val="24"/>
        </w:rPr>
        <w:t>Data Collection Layer</w:t>
      </w:r>
      <w:r w:rsidRPr="003B5D5B">
        <w:rPr>
          <w:color w:val="000000" w:themeColor="text1"/>
          <w:sz w:val="24"/>
          <w:szCs w:val="24"/>
        </w:rPr>
        <w:t xml:space="preserve"> is responsible for gathering information from a variety of sources across the network. These sources include network traffic, system logs, and file integrity data. This layer continuously collects and processes raw data to detect early signs of malicious activities.</w:t>
      </w:r>
    </w:p>
    <w:p w14:paraId="06A4839C" w14:textId="77777777" w:rsidR="003B5D5B" w:rsidRPr="003B5D5B" w:rsidRDefault="003B5D5B" w:rsidP="003248B6">
      <w:pPr>
        <w:numPr>
          <w:ilvl w:val="0"/>
          <w:numId w:val="10"/>
        </w:numPr>
        <w:spacing w:after="0"/>
        <w:jc w:val="both"/>
        <w:rPr>
          <w:color w:val="000000" w:themeColor="text1"/>
          <w:sz w:val="24"/>
          <w:szCs w:val="24"/>
        </w:rPr>
      </w:pPr>
      <w:r w:rsidRPr="003B5D5B">
        <w:rPr>
          <w:b/>
          <w:bCs/>
          <w:color w:val="000000" w:themeColor="text1"/>
          <w:sz w:val="24"/>
          <w:szCs w:val="24"/>
        </w:rPr>
        <w:t>Network Traffic Monitoring</w:t>
      </w:r>
      <w:r w:rsidRPr="003B5D5B">
        <w:rPr>
          <w:color w:val="000000" w:themeColor="text1"/>
          <w:sz w:val="24"/>
          <w:szCs w:val="24"/>
        </w:rPr>
        <w:t>:</w:t>
      </w:r>
    </w:p>
    <w:p w14:paraId="7059A0A8" w14:textId="77777777" w:rsidR="003B5D5B" w:rsidRPr="003B5D5B" w:rsidRDefault="003B5D5B" w:rsidP="003248B6">
      <w:pPr>
        <w:numPr>
          <w:ilvl w:val="1"/>
          <w:numId w:val="10"/>
        </w:numPr>
        <w:spacing w:after="0"/>
        <w:jc w:val="both"/>
        <w:rPr>
          <w:color w:val="000000" w:themeColor="text1"/>
          <w:sz w:val="24"/>
          <w:szCs w:val="24"/>
        </w:rPr>
      </w:pPr>
      <w:r w:rsidRPr="003B5D5B">
        <w:rPr>
          <w:color w:val="000000" w:themeColor="text1"/>
          <w:sz w:val="24"/>
          <w:szCs w:val="24"/>
        </w:rPr>
        <w:lastRenderedPageBreak/>
        <w:t xml:space="preserve">Tools like </w:t>
      </w:r>
      <w:r w:rsidRPr="003B5D5B">
        <w:rPr>
          <w:b/>
          <w:bCs/>
          <w:color w:val="000000" w:themeColor="text1"/>
          <w:sz w:val="24"/>
          <w:szCs w:val="24"/>
        </w:rPr>
        <w:t>Suricata</w:t>
      </w:r>
      <w:r w:rsidRPr="003B5D5B">
        <w:rPr>
          <w:color w:val="000000" w:themeColor="text1"/>
          <w:sz w:val="24"/>
          <w:szCs w:val="24"/>
        </w:rPr>
        <w:t xml:space="preserve"> and </w:t>
      </w:r>
      <w:r w:rsidRPr="003B5D5B">
        <w:rPr>
          <w:b/>
          <w:bCs/>
          <w:color w:val="000000" w:themeColor="text1"/>
          <w:sz w:val="24"/>
          <w:szCs w:val="24"/>
        </w:rPr>
        <w:t>Zeek (Bro)</w:t>
      </w:r>
      <w:r w:rsidRPr="003B5D5B">
        <w:rPr>
          <w:color w:val="000000" w:themeColor="text1"/>
          <w:sz w:val="24"/>
          <w:szCs w:val="24"/>
        </w:rPr>
        <w:t xml:space="preserve"> are deployed to capture and analyze all incoming and outgoing network traffic. These tools can detect anomalous patterns, such as a sudden surge in traffic (which might indicate a DDoS attack), or suspicious behavior such as port scanning.</w:t>
      </w:r>
    </w:p>
    <w:p w14:paraId="39753495" w14:textId="77777777" w:rsidR="003B5D5B" w:rsidRPr="003B5D5B" w:rsidRDefault="003B5D5B" w:rsidP="003248B6">
      <w:pPr>
        <w:numPr>
          <w:ilvl w:val="0"/>
          <w:numId w:val="10"/>
        </w:numPr>
        <w:spacing w:after="0"/>
        <w:jc w:val="both"/>
        <w:rPr>
          <w:color w:val="000000" w:themeColor="text1"/>
          <w:sz w:val="24"/>
          <w:szCs w:val="24"/>
        </w:rPr>
      </w:pPr>
      <w:r w:rsidRPr="003B5D5B">
        <w:rPr>
          <w:b/>
          <w:bCs/>
          <w:color w:val="000000" w:themeColor="text1"/>
          <w:sz w:val="24"/>
          <w:szCs w:val="24"/>
        </w:rPr>
        <w:t>System Logs</w:t>
      </w:r>
      <w:r w:rsidRPr="003B5D5B">
        <w:rPr>
          <w:color w:val="000000" w:themeColor="text1"/>
          <w:sz w:val="24"/>
          <w:szCs w:val="24"/>
        </w:rPr>
        <w:t>:</w:t>
      </w:r>
    </w:p>
    <w:p w14:paraId="606F132A" w14:textId="77777777" w:rsidR="003B5D5B" w:rsidRPr="003B5D5B" w:rsidRDefault="003B5D5B" w:rsidP="003248B6">
      <w:pPr>
        <w:numPr>
          <w:ilvl w:val="1"/>
          <w:numId w:val="10"/>
        </w:numPr>
        <w:spacing w:after="0"/>
        <w:jc w:val="both"/>
        <w:rPr>
          <w:color w:val="000000" w:themeColor="text1"/>
          <w:sz w:val="24"/>
          <w:szCs w:val="24"/>
        </w:rPr>
      </w:pPr>
      <w:r w:rsidRPr="003B5D5B">
        <w:rPr>
          <w:color w:val="000000" w:themeColor="text1"/>
          <w:sz w:val="24"/>
          <w:szCs w:val="24"/>
        </w:rPr>
        <w:t xml:space="preserve">Logs from critical infrastructure components (e.g., web servers, firewalls, operating systems) are continuously monitored for signs of unauthorized access, privilege escalation, or configuration changes. Logs are parsed in real-time using tools like </w:t>
      </w:r>
      <w:r w:rsidRPr="003B5D5B">
        <w:rPr>
          <w:b/>
          <w:bCs/>
          <w:color w:val="000000" w:themeColor="text1"/>
          <w:sz w:val="24"/>
          <w:szCs w:val="24"/>
        </w:rPr>
        <w:t>Logstash</w:t>
      </w:r>
      <w:r w:rsidRPr="003B5D5B">
        <w:rPr>
          <w:color w:val="000000" w:themeColor="text1"/>
          <w:sz w:val="24"/>
          <w:szCs w:val="24"/>
        </w:rPr>
        <w:t xml:space="preserve"> or </w:t>
      </w:r>
      <w:proofErr w:type="spellStart"/>
      <w:r w:rsidRPr="003B5D5B">
        <w:rPr>
          <w:b/>
          <w:bCs/>
          <w:color w:val="000000" w:themeColor="text1"/>
          <w:sz w:val="24"/>
          <w:szCs w:val="24"/>
        </w:rPr>
        <w:t>Filebeat</w:t>
      </w:r>
      <w:proofErr w:type="spellEnd"/>
      <w:r w:rsidRPr="003B5D5B">
        <w:rPr>
          <w:color w:val="000000" w:themeColor="text1"/>
          <w:sz w:val="24"/>
          <w:szCs w:val="24"/>
        </w:rPr>
        <w:t>.</w:t>
      </w:r>
    </w:p>
    <w:p w14:paraId="203F26B3" w14:textId="77777777" w:rsidR="003B5D5B" w:rsidRPr="003B5D5B" w:rsidRDefault="003B5D5B" w:rsidP="003248B6">
      <w:pPr>
        <w:numPr>
          <w:ilvl w:val="0"/>
          <w:numId w:val="10"/>
        </w:numPr>
        <w:spacing w:after="0"/>
        <w:jc w:val="both"/>
        <w:rPr>
          <w:color w:val="000000" w:themeColor="text1"/>
          <w:sz w:val="24"/>
          <w:szCs w:val="24"/>
        </w:rPr>
      </w:pPr>
      <w:r w:rsidRPr="003B5D5B">
        <w:rPr>
          <w:b/>
          <w:bCs/>
          <w:color w:val="000000" w:themeColor="text1"/>
          <w:sz w:val="24"/>
          <w:szCs w:val="24"/>
        </w:rPr>
        <w:t>File Integrity Monitoring</w:t>
      </w:r>
      <w:r w:rsidRPr="003B5D5B">
        <w:rPr>
          <w:color w:val="000000" w:themeColor="text1"/>
          <w:sz w:val="24"/>
          <w:szCs w:val="24"/>
        </w:rPr>
        <w:t>:</w:t>
      </w:r>
    </w:p>
    <w:p w14:paraId="31BC5ED8" w14:textId="77777777" w:rsidR="003B5D5B" w:rsidRPr="003B5D5B" w:rsidRDefault="003B5D5B" w:rsidP="003248B6">
      <w:pPr>
        <w:numPr>
          <w:ilvl w:val="1"/>
          <w:numId w:val="10"/>
        </w:numPr>
        <w:jc w:val="both"/>
        <w:rPr>
          <w:color w:val="000000" w:themeColor="text1"/>
          <w:sz w:val="24"/>
          <w:szCs w:val="24"/>
        </w:rPr>
      </w:pPr>
      <w:r w:rsidRPr="003B5D5B">
        <w:rPr>
          <w:color w:val="000000" w:themeColor="text1"/>
          <w:sz w:val="24"/>
          <w:szCs w:val="24"/>
        </w:rPr>
        <w:t xml:space="preserve">File integrity monitoring tools like </w:t>
      </w:r>
      <w:r w:rsidRPr="003B5D5B">
        <w:rPr>
          <w:b/>
          <w:bCs/>
          <w:color w:val="000000" w:themeColor="text1"/>
          <w:sz w:val="24"/>
          <w:szCs w:val="24"/>
        </w:rPr>
        <w:t>AIDE</w:t>
      </w:r>
      <w:r w:rsidRPr="003B5D5B">
        <w:rPr>
          <w:color w:val="000000" w:themeColor="text1"/>
          <w:sz w:val="24"/>
          <w:szCs w:val="24"/>
        </w:rPr>
        <w:t xml:space="preserve"> or </w:t>
      </w:r>
      <w:r w:rsidRPr="003B5D5B">
        <w:rPr>
          <w:b/>
          <w:bCs/>
          <w:color w:val="000000" w:themeColor="text1"/>
          <w:sz w:val="24"/>
          <w:szCs w:val="24"/>
        </w:rPr>
        <w:t>Tripwire</w:t>
      </w:r>
      <w:r w:rsidRPr="003B5D5B">
        <w:rPr>
          <w:color w:val="000000" w:themeColor="text1"/>
          <w:sz w:val="24"/>
          <w:szCs w:val="24"/>
        </w:rPr>
        <w:t xml:space="preserve"> are employed to track changes in critical files and directories. These tools generate alerts when unauthorized changes are detected, which is a common indicator of malware infections or system compromise.</w:t>
      </w:r>
    </w:p>
    <w:p w14:paraId="228F58B1" w14:textId="77777777" w:rsidR="003B5D5B" w:rsidRPr="003B5D5B" w:rsidRDefault="003B5D5B" w:rsidP="003248B6">
      <w:pPr>
        <w:jc w:val="both"/>
        <w:rPr>
          <w:b/>
          <w:bCs/>
          <w:color w:val="000000" w:themeColor="text1"/>
          <w:sz w:val="24"/>
          <w:szCs w:val="24"/>
        </w:rPr>
      </w:pPr>
      <w:r w:rsidRPr="003B5D5B">
        <w:rPr>
          <w:b/>
          <w:bCs/>
          <w:color w:val="000000" w:themeColor="text1"/>
          <w:sz w:val="24"/>
          <w:szCs w:val="24"/>
        </w:rPr>
        <w:t>3.2 Threat Detection Layer</w:t>
      </w:r>
    </w:p>
    <w:p w14:paraId="704A3811" w14:textId="77777777" w:rsidR="003B5D5B" w:rsidRPr="003B5D5B" w:rsidRDefault="003B5D5B" w:rsidP="003248B6">
      <w:pPr>
        <w:jc w:val="both"/>
        <w:rPr>
          <w:color w:val="000000" w:themeColor="text1"/>
          <w:sz w:val="24"/>
          <w:szCs w:val="24"/>
        </w:rPr>
      </w:pPr>
      <w:r w:rsidRPr="003B5D5B">
        <w:rPr>
          <w:color w:val="000000" w:themeColor="text1"/>
          <w:sz w:val="24"/>
          <w:szCs w:val="24"/>
        </w:rPr>
        <w:t xml:space="preserve">Once the data is collected, it is passed to the </w:t>
      </w:r>
      <w:r w:rsidRPr="003B5D5B">
        <w:rPr>
          <w:b/>
          <w:bCs/>
          <w:color w:val="000000" w:themeColor="text1"/>
          <w:sz w:val="24"/>
          <w:szCs w:val="24"/>
        </w:rPr>
        <w:t>Threat Detection Layer</w:t>
      </w:r>
      <w:r w:rsidRPr="003B5D5B">
        <w:rPr>
          <w:color w:val="000000" w:themeColor="text1"/>
          <w:sz w:val="24"/>
          <w:szCs w:val="24"/>
        </w:rPr>
        <w:t>, which uses advanced algorithms to analyze and identify potential threats. This layer applies multiple detection methods, including:</w:t>
      </w:r>
    </w:p>
    <w:p w14:paraId="6A55E619" w14:textId="77777777" w:rsidR="003B5D5B" w:rsidRPr="003B5D5B" w:rsidRDefault="003B5D5B" w:rsidP="003248B6">
      <w:pPr>
        <w:numPr>
          <w:ilvl w:val="0"/>
          <w:numId w:val="11"/>
        </w:numPr>
        <w:spacing w:after="0"/>
        <w:jc w:val="both"/>
        <w:rPr>
          <w:color w:val="000000" w:themeColor="text1"/>
          <w:sz w:val="24"/>
          <w:szCs w:val="24"/>
        </w:rPr>
      </w:pPr>
      <w:r w:rsidRPr="003B5D5B">
        <w:rPr>
          <w:b/>
          <w:bCs/>
          <w:color w:val="000000" w:themeColor="text1"/>
          <w:sz w:val="24"/>
          <w:szCs w:val="24"/>
        </w:rPr>
        <w:t>Anomaly Detection</w:t>
      </w:r>
      <w:r w:rsidRPr="003B5D5B">
        <w:rPr>
          <w:color w:val="000000" w:themeColor="text1"/>
          <w:sz w:val="24"/>
          <w:szCs w:val="24"/>
        </w:rPr>
        <w:t>:</w:t>
      </w:r>
    </w:p>
    <w:p w14:paraId="7C694C15" w14:textId="77777777" w:rsidR="003B5D5B" w:rsidRPr="003B5D5B" w:rsidRDefault="003B5D5B" w:rsidP="003248B6">
      <w:pPr>
        <w:numPr>
          <w:ilvl w:val="1"/>
          <w:numId w:val="11"/>
        </w:numPr>
        <w:tabs>
          <w:tab w:val="num" w:pos="1440"/>
        </w:tabs>
        <w:spacing w:after="0"/>
        <w:jc w:val="both"/>
        <w:rPr>
          <w:color w:val="000000" w:themeColor="text1"/>
          <w:sz w:val="24"/>
          <w:szCs w:val="24"/>
        </w:rPr>
      </w:pPr>
      <w:r w:rsidRPr="003B5D5B">
        <w:rPr>
          <w:color w:val="000000" w:themeColor="text1"/>
          <w:sz w:val="24"/>
          <w:szCs w:val="24"/>
        </w:rPr>
        <w:t xml:space="preserve">Using </w:t>
      </w:r>
      <w:r w:rsidRPr="003B5D5B">
        <w:rPr>
          <w:b/>
          <w:bCs/>
          <w:color w:val="000000" w:themeColor="text1"/>
          <w:sz w:val="24"/>
          <w:szCs w:val="24"/>
        </w:rPr>
        <w:t>machine learning</w:t>
      </w:r>
      <w:r w:rsidRPr="003B5D5B">
        <w:rPr>
          <w:color w:val="000000" w:themeColor="text1"/>
          <w:sz w:val="24"/>
          <w:szCs w:val="24"/>
        </w:rPr>
        <w:t xml:space="preserve"> models like </w:t>
      </w:r>
      <w:r w:rsidRPr="003B5D5B">
        <w:rPr>
          <w:b/>
          <w:bCs/>
          <w:color w:val="000000" w:themeColor="text1"/>
          <w:sz w:val="24"/>
          <w:szCs w:val="24"/>
        </w:rPr>
        <w:t>Isolation Forests</w:t>
      </w:r>
      <w:r w:rsidRPr="003B5D5B">
        <w:rPr>
          <w:color w:val="000000" w:themeColor="text1"/>
          <w:sz w:val="24"/>
          <w:szCs w:val="24"/>
        </w:rPr>
        <w:t xml:space="preserve">, </w:t>
      </w:r>
      <w:r w:rsidRPr="003B5D5B">
        <w:rPr>
          <w:b/>
          <w:bCs/>
          <w:color w:val="000000" w:themeColor="text1"/>
          <w:sz w:val="24"/>
          <w:szCs w:val="24"/>
        </w:rPr>
        <w:t>K-means clustering</w:t>
      </w:r>
      <w:r w:rsidRPr="003B5D5B">
        <w:rPr>
          <w:color w:val="000000" w:themeColor="text1"/>
          <w:sz w:val="24"/>
          <w:szCs w:val="24"/>
        </w:rPr>
        <w:t xml:space="preserve">, or </w:t>
      </w:r>
      <w:r w:rsidRPr="003B5D5B">
        <w:rPr>
          <w:b/>
          <w:bCs/>
          <w:color w:val="000000" w:themeColor="text1"/>
          <w:sz w:val="24"/>
          <w:szCs w:val="24"/>
        </w:rPr>
        <w:t>Principal Component Analysis (PCA)</w:t>
      </w:r>
      <w:r w:rsidRPr="003B5D5B">
        <w:rPr>
          <w:color w:val="000000" w:themeColor="text1"/>
          <w:sz w:val="24"/>
          <w:szCs w:val="24"/>
        </w:rPr>
        <w:t>, the system learns what constitutes "normal" network or system behavior. Any deviation from this normal behavior is flagged as potentially malicious.</w:t>
      </w:r>
    </w:p>
    <w:p w14:paraId="6E98BD42" w14:textId="77777777" w:rsidR="003B5D5B" w:rsidRPr="003B5D5B" w:rsidRDefault="003B5D5B" w:rsidP="003248B6">
      <w:pPr>
        <w:numPr>
          <w:ilvl w:val="0"/>
          <w:numId w:val="11"/>
        </w:numPr>
        <w:spacing w:after="0"/>
        <w:jc w:val="both"/>
        <w:rPr>
          <w:color w:val="000000" w:themeColor="text1"/>
          <w:sz w:val="24"/>
          <w:szCs w:val="24"/>
        </w:rPr>
      </w:pPr>
      <w:r w:rsidRPr="003B5D5B">
        <w:rPr>
          <w:b/>
          <w:bCs/>
          <w:color w:val="000000" w:themeColor="text1"/>
          <w:sz w:val="24"/>
          <w:szCs w:val="24"/>
        </w:rPr>
        <w:t>Signature-Based Detection</w:t>
      </w:r>
      <w:r w:rsidRPr="003B5D5B">
        <w:rPr>
          <w:color w:val="000000" w:themeColor="text1"/>
          <w:sz w:val="24"/>
          <w:szCs w:val="24"/>
        </w:rPr>
        <w:t>:</w:t>
      </w:r>
    </w:p>
    <w:p w14:paraId="74A18216" w14:textId="77777777" w:rsidR="003B5D5B" w:rsidRPr="003B5D5B" w:rsidRDefault="003B5D5B" w:rsidP="003248B6">
      <w:pPr>
        <w:numPr>
          <w:ilvl w:val="1"/>
          <w:numId w:val="11"/>
        </w:numPr>
        <w:tabs>
          <w:tab w:val="num" w:pos="1440"/>
        </w:tabs>
        <w:jc w:val="both"/>
        <w:rPr>
          <w:color w:val="000000" w:themeColor="text1"/>
          <w:sz w:val="24"/>
          <w:szCs w:val="24"/>
        </w:rPr>
      </w:pPr>
      <w:r w:rsidRPr="003B5D5B">
        <w:rPr>
          <w:color w:val="000000" w:themeColor="text1"/>
          <w:sz w:val="24"/>
          <w:szCs w:val="24"/>
        </w:rPr>
        <w:t xml:space="preserve">The system employs </w:t>
      </w:r>
      <w:r w:rsidRPr="003B5D5B">
        <w:rPr>
          <w:b/>
          <w:bCs/>
          <w:color w:val="000000" w:themeColor="text1"/>
          <w:sz w:val="24"/>
          <w:szCs w:val="24"/>
        </w:rPr>
        <w:t>signature-based</w:t>
      </w:r>
      <w:r w:rsidRPr="003B5D5B">
        <w:rPr>
          <w:color w:val="000000" w:themeColor="text1"/>
          <w:sz w:val="24"/>
          <w:szCs w:val="24"/>
        </w:rPr>
        <w:t xml:space="preserve"> detection, where known attack patterns (such as specific DDoS signatures or SQL injection patterns) are matched against incoming traffic and logs. </w:t>
      </w:r>
      <w:proofErr w:type="gramStart"/>
      <w:r w:rsidRPr="003B5D5B">
        <w:rPr>
          <w:color w:val="000000" w:themeColor="text1"/>
          <w:sz w:val="24"/>
          <w:szCs w:val="24"/>
        </w:rPr>
        <w:t>Tools like</w:t>
      </w:r>
      <w:proofErr w:type="gramEnd"/>
      <w:r w:rsidRPr="003B5D5B">
        <w:rPr>
          <w:color w:val="000000" w:themeColor="text1"/>
          <w:sz w:val="24"/>
          <w:szCs w:val="24"/>
        </w:rPr>
        <w:t xml:space="preserve"> </w:t>
      </w:r>
      <w:r w:rsidRPr="003B5D5B">
        <w:rPr>
          <w:b/>
          <w:bCs/>
          <w:color w:val="000000" w:themeColor="text1"/>
          <w:sz w:val="24"/>
          <w:szCs w:val="24"/>
        </w:rPr>
        <w:t>Snort</w:t>
      </w:r>
      <w:r w:rsidRPr="003B5D5B">
        <w:rPr>
          <w:color w:val="000000" w:themeColor="text1"/>
          <w:sz w:val="24"/>
          <w:szCs w:val="24"/>
        </w:rPr>
        <w:t xml:space="preserve"> or </w:t>
      </w:r>
      <w:r w:rsidRPr="003B5D5B">
        <w:rPr>
          <w:b/>
          <w:bCs/>
          <w:color w:val="000000" w:themeColor="text1"/>
          <w:sz w:val="24"/>
          <w:szCs w:val="24"/>
        </w:rPr>
        <w:t>Suricata</w:t>
      </w:r>
      <w:r w:rsidRPr="003B5D5B">
        <w:rPr>
          <w:color w:val="000000" w:themeColor="text1"/>
          <w:sz w:val="24"/>
          <w:szCs w:val="24"/>
        </w:rPr>
        <w:t xml:space="preserve"> help with identifying these patterns.</w:t>
      </w:r>
    </w:p>
    <w:p w14:paraId="73088298" w14:textId="77777777" w:rsidR="003B5D5B" w:rsidRPr="003B5D5B" w:rsidRDefault="003B5D5B" w:rsidP="003248B6">
      <w:pPr>
        <w:numPr>
          <w:ilvl w:val="0"/>
          <w:numId w:val="11"/>
        </w:numPr>
        <w:spacing w:after="0"/>
        <w:jc w:val="both"/>
        <w:rPr>
          <w:color w:val="000000" w:themeColor="text1"/>
          <w:sz w:val="24"/>
          <w:szCs w:val="24"/>
        </w:rPr>
      </w:pPr>
      <w:r w:rsidRPr="003B5D5B">
        <w:rPr>
          <w:b/>
          <w:bCs/>
          <w:color w:val="000000" w:themeColor="text1"/>
          <w:sz w:val="24"/>
          <w:szCs w:val="24"/>
        </w:rPr>
        <w:t>Heuristic Analysis</w:t>
      </w:r>
      <w:r w:rsidRPr="003B5D5B">
        <w:rPr>
          <w:color w:val="000000" w:themeColor="text1"/>
          <w:sz w:val="24"/>
          <w:szCs w:val="24"/>
        </w:rPr>
        <w:t>:</w:t>
      </w:r>
    </w:p>
    <w:p w14:paraId="2887041F" w14:textId="77777777" w:rsidR="003B5D5B" w:rsidRPr="003B5D5B" w:rsidRDefault="003B5D5B" w:rsidP="003248B6">
      <w:pPr>
        <w:numPr>
          <w:ilvl w:val="1"/>
          <w:numId w:val="11"/>
        </w:numPr>
        <w:tabs>
          <w:tab w:val="num" w:pos="1440"/>
        </w:tabs>
        <w:jc w:val="both"/>
        <w:rPr>
          <w:color w:val="000000" w:themeColor="text1"/>
          <w:sz w:val="24"/>
          <w:szCs w:val="24"/>
        </w:rPr>
      </w:pPr>
      <w:r w:rsidRPr="003B5D5B">
        <w:rPr>
          <w:color w:val="000000" w:themeColor="text1"/>
          <w:sz w:val="24"/>
          <w:szCs w:val="24"/>
        </w:rPr>
        <w:t>Custom heuristic rules are applied to detect new and unknown threats. For example, multiple failed login attempts followed by a successful login attempt from the same IP address may indicate a brute-force attack.</w:t>
      </w:r>
    </w:p>
    <w:p w14:paraId="5EB5D953" w14:textId="77777777" w:rsidR="003B5D5B" w:rsidRPr="003B5D5B" w:rsidRDefault="003B5D5B" w:rsidP="003248B6">
      <w:pPr>
        <w:numPr>
          <w:ilvl w:val="0"/>
          <w:numId w:val="11"/>
        </w:numPr>
        <w:spacing w:after="0"/>
        <w:jc w:val="both"/>
        <w:rPr>
          <w:color w:val="000000" w:themeColor="text1"/>
          <w:sz w:val="24"/>
          <w:szCs w:val="24"/>
        </w:rPr>
      </w:pPr>
      <w:r w:rsidRPr="003B5D5B">
        <w:rPr>
          <w:b/>
          <w:bCs/>
          <w:color w:val="000000" w:themeColor="text1"/>
          <w:sz w:val="24"/>
          <w:szCs w:val="24"/>
        </w:rPr>
        <w:t>Machine Learning for Advanced Detection</w:t>
      </w:r>
      <w:r w:rsidRPr="003B5D5B">
        <w:rPr>
          <w:color w:val="000000" w:themeColor="text1"/>
          <w:sz w:val="24"/>
          <w:szCs w:val="24"/>
        </w:rPr>
        <w:t>:</w:t>
      </w:r>
    </w:p>
    <w:p w14:paraId="015F2A9C" w14:textId="77777777" w:rsidR="003B5D5B" w:rsidRPr="003B5D5B" w:rsidRDefault="003B5D5B" w:rsidP="003248B6">
      <w:pPr>
        <w:numPr>
          <w:ilvl w:val="1"/>
          <w:numId w:val="11"/>
        </w:numPr>
        <w:tabs>
          <w:tab w:val="num" w:pos="1440"/>
        </w:tabs>
        <w:jc w:val="both"/>
        <w:rPr>
          <w:color w:val="000000" w:themeColor="text1"/>
          <w:sz w:val="24"/>
          <w:szCs w:val="24"/>
        </w:rPr>
      </w:pPr>
      <w:r w:rsidRPr="003B5D5B">
        <w:rPr>
          <w:color w:val="000000" w:themeColor="text1"/>
          <w:sz w:val="24"/>
          <w:szCs w:val="24"/>
        </w:rPr>
        <w:t xml:space="preserve">Deep learning models, such as </w:t>
      </w:r>
      <w:r w:rsidRPr="003B5D5B">
        <w:rPr>
          <w:b/>
          <w:bCs/>
          <w:color w:val="000000" w:themeColor="text1"/>
          <w:sz w:val="24"/>
          <w:szCs w:val="24"/>
        </w:rPr>
        <w:t>Convolutional Neural Networks (CNNs)</w:t>
      </w:r>
      <w:r w:rsidRPr="003B5D5B">
        <w:rPr>
          <w:color w:val="000000" w:themeColor="text1"/>
          <w:sz w:val="24"/>
          <w:szCs w:val="24"/>
        </w:rPr>
        <w:t xml:space="preserve"> and </w:t>
      </w:r>
      <w:r w:rsidRPr="003B5D5B">
        <w:rPr>
          <w:b/>
          <w:bCs/>
          <w:color w:val="000000" w:themeColor="text1"/>
          <w:sz w:val="24"/>
          <w:szCs w:val="24"/>
        </w:rPr>
        <w:t>Recurrent Neural Networks (RNNs)</w:t>
      </w:r>
      <w:r w:rsidRPr="003B5D5B">
        <w:rPr>
          <w:color w:val="000000" w:themeColor="text1"/>
          <w:sz w:val="24"/>
          <w:szCs w:val="24"/>
        </w:rPr>
        <w:t xml:space="preserve">, are implemented for more complex detection tasks. These models are trained on large datasets of </w:t>
      </w:r>
      <w:r w:rsidRPr="003B5D5B">
        <w:rPr>
          <w:color w:val="000000" w:themeColor="text1"/>
          <w:sz w:val="24"/>
          <w:szCs w:val="24"/>
        </w:rPr>
        <w:lastRenderedPageBreak/>
        <w:t>normal and malicious traffic to recognize intricate patterns that simpler algorithms may miss.</w:t>
      </w:r>
    </w:p>
    <w:p w14:paraId="3AF253E7" w14:textId="77777777" w:rsidR="003B5D5B" w:rsidRPr="003B5D5B" w:rsidRDefault="003B5D5B" w:rsidP="003B5D5B">
      <w:pPr>
        <w:rPr>
          <w:b/>
          <w:bCs/>
          <w:color w:val="000000" w:themeColor="text1"/>
          <w:sz w:val="24"/>
          <w:szCs w:val="24"/>
        </w:rPr>
      </w:pPr>
      <w:r w:rsidRPr="003B5D5B">
        <w:rPr>
          <w:b/>
          <w:bCs/>
          <w:color w:val="000000" w:themeColor="text1"/>
          <w:sz w:val="24"/>
          <w:szCs w:val="24"/>
        </w:rPr>
        <w:t>3.3 Alerting Layer</w:t>
      </w:r>
    </w:p>
    <w:p w14:paraId="7D89855B" w14:textId="77777777" w:rsidR="003B5D5B" w:rsidRPr="003B5D5B" w:rsidRDefault="003B5D5B" w:rsidP="003248B6">
      <w:pPr>
        <w:jc w:val="both"/>
        <w:rPr>
          <w:color w:val="000000" w:themeColor="text1"/>
          <w:sz w:val="24"/>
          <w:szCs w:val="24"/>
        </w:rPr>
      </w:pPr>
      <w:r w:rsidRPr="003B5D5B">
        <w:rPr>
          <w:color w:val="000000" w:themeColor="text1"/>
          <w:sz w:val="24"/>
          <w:szCs w:val="24"/>
        </w:rPr>
        <w:t xml:space="preserve">The </w:t>
      </w:r>
      <w:r w:rsidRPr="003B5D5B">
        <w:rPr>
          <w:b/>
          <w:bCs/>
          <w:color w:val="000000" w:themeColor="text1"/>
          <w:sz w:val="24"/>
          <w:szCs w:val="24"/>
        </w:rPr>
        <w:t>Alerting Layer</w:t>
      </w:r>
      <w:r w:rsidRPr="003B5D5B">
        <w:rPr>
          <w:color w:val="000000" w:themeColor="text1"/>
          <w:sz w:val="24"/>
          <w:szCs w:val="24"/>
        </w:rPr>
        <w:t xml:space="preserve"> is responsible for notifying the system administrator when a potential threat is detected. This layer ensures that alerts are transmitted immediately to enable a fast response.</w:t>
      </w:r>
    </w:p>
    <w:p w14:paraId="1FCDE175" w14:textId="77777777" w:rsidR="003B5D5B" w:rsidRPr="003B5D5B" w:rsidRDefault="003B5D5B" w:rsidP="003248B6">
      <w:pPr>
        <w:numPr>
          <w:ilvl w:val="0"/>
          <w:numId w:val="12"/>
        </w:numPr>
        <w:spacing w:after="0"/>
        <w:jc w:val="both"/>
        <w:rPr>
          <w:color w:val="000000" w:themeColor="text1"/>
          <w:sz w:val="24"/>
          <w:szCs w:val="24"/>
        </w:rPr>
      </w:pPr>
      <w:r w:rsidRPr="003B5D5B">
        <w:rPr>
          <w:b/>
          <w:bCs/>
          <w:color w:val="000000" w:themeColor="text1"/>
          <w:sz w:val="24"/>
          <w:szCs w:val="24"/>
        </w:rPr>
        <w:t>Real-Time Alerts</w:t>
      </w:r>
      <w:r w:rsidRPr="003B5D5B">
        <w:rPr>
          <w:color w:val="000000" w:themeColor="text1"/>
          <w:sz w:val="24"/>
          <w:szCs w:val="24"/>
        </w:rPr>
        <w:t>:</w:t>
      </w:r>
    </w:p>
    <w:p w14:paraId="384F0079" w14:textId="77777777" w:rsidR="003B5D5B" w:rsidRPr="003B5D5B" w:rsidRDefault="003B5D5B" w:rsidP="003248B6">
      <w:pPr>
        <w:numPr>
          <w:ilvl w:val="1"/>
          <w:numId w:val="12"/>
        </w:numPr>
        <w:tabs>
          <w:tab w:val="num" w:pos="1440"/>
        </w:tabs>
        <w:spacing w:after="0"/>
        <w:rPr>
          <w:color w:val="000000" w:themeColor="text1"/>
          <w:sz w:val="24"/>
          <w:szCs w:val="24"/>
        </w:rPr>
      </w:pPr>
      <w:r w:rsidRPr="003B5D5B">
        <w:rPr>
          <w:color w:val="000000" w:themeColor="text1"/>
          <w:sz w:val="24"/>
          <w:szCs w:val="24"/>
        </w:rPr>
        <w:t xml:space="preserve">The system uses </w:t>
      </w:r>
      <w:proofErr w:type="spellStart"/>
      <w:r w:rsidRPr="003B5D5B">
        <w:rPr>
          <w:b/>
          <w:bCs/>
          <w:color w:val="000000" w:themeColor="text1"/>
          <w:sz w:val="24"/>
          <w:szCs w:val="24"/>
        </w:rPr>
        <w:t>WebSockets</w:t>
      </w:r>
      <w:proofErr w:type="spellEnd"/>
      <w:r w:rsidRPr="003B5D5B">
        <w:rPr>
          <w:color w:val="000000" w:themeColor="text1"/>
          <w:sz w:val="24"/>
          <w:szCs w:val="24"/>
        </w:rPr>
        <w:t xml:space="preserve"> or </w:t>
      </w:r>
      <w:r w:rsidRPr="003B5D5B">
        <w:rPr>
          <w:b/>
          <w:bCs/>
          <w:color w:val="000000" w:themeColor="text1"/>
          <w:sz w:val="24"/>
          <w:szCs w:val="24"/>
        </w:rPr>
        <w:t>REST API</w:t>
      </w:r>
      <w:r w:rsidRPr="003B5D5B">
        <w:rPr>
          <w:color w:val="000000" w:themeColor="text1"/>
          <w:sz w:val="24"/>
          <w:szCs w:val="24"/>
        </w:rPr>
        <w:t xml:space="preserve"> for pushing real-time notifications to the administrator’s dashboard, ensuring they receive immediate updates on detected threats.</w:t>
      </w:r>
    </w:p>
    <w:p w14:paraId="49D1F9EC" w14:textId="77777777" w:rsidR="003B5D5B" w:rsidRPr="003B5D5B" w:rsidRDefault="003B5D5B" w:rsidP="003248B6">
      <w:pPr>
        <w:numPr>
          <w:ilvl w:val="0"/>
          <w:numId w:val="12"/>
        </w:numPr>
        <w:spacing w:after="0"/>
        <w:jc w:val="both"/>
        <w:rPr>
          <w:color w:val="000000" w:themeColor="text1"/>
          <w:sz w:val="24"/>
          <w:szCs w:val="24"/>
        </w:rPr>
      </w:pPr>
      <w:r w:rsidRPr="003B5D5B">
        <w:rPr>
          <w:b/>
          <w:bCs/>
          <w:color w:val="000000" w:themeColor="text1"/>
          <w:sz w:val="24"/>
          <w:szCs w:val="24"/>
        </w:rPr>
        <w:t>Notification Channels</w:t>
      </w:r>
      <w:r w:rsidRPr="003B5D5B">
        <w:rPr>
          <w:color w:val="000000" w:themeColor="text1"/>
          <w:sz w:val="24"/>
          <w:szCs w:val="24"/>
        </w:rPr>
        <w:t>:</w:t>
      </w:r>
    </w:p>
    <w:p w14:paraId="176DB604" w14:textId="77777777" w:rsidR="003B5D5B" w:rsidRPr="003B5D5B" w:rsidRDefault="003B5D5B" w:rsidP="003248B6">
      <w:pPr>
        <w:numPr>
          <w:ilvl w:val="1"/>
          <w:numId w:val="12"/>
        </w:numPr>
        <w:tabs>
          <w:tab w:val="num" w:pos="1440"/>
        </w:tabs>
        <w:spacing w:after="0"/>
        <w:rPr>
          <w:color w:val="000000" w:themeColor="text1"/>
          <w:sz w:val="24"/>
          <w:szCs w:val="24"/>
        </w:rPr>
      </w:pPr>
      <w:r w:rsidRPr="003B5D5B">
        <w:rPr>
          <w:b/>
          <w:bCs/>
          <w:color w:val="000000" w:themeColor="text1"/>
          <w:sz w:val="24"/>
          <w:szCs w:val="24"/>
        </w:rPr>
        <w:t>SMS Alerts</w:t>
      </w:r>
      <w:r w:rsidRPr="003B5D5B">
        <w:rPr>
          <w:color w:val="000000" w:themeColor="text1"/>
          <w:sz w:val="24"/>
          <w:szCs w:val="24"/>
        </w:rPr>
        <w:t xml:space="preserve">: Critical alerts are sent via SMS using </w:t>
      </w:r>
      <w:r w:rsidRPr="003B5D5B">
        <w:rPr>
          <w:b/>
          <w:bCs/>
          <w:color w:val="000000" w:themeColor="text1"/>
          <w:sz w:val="24"/>
          <w:szCs w:val="24"/>
        </w:rPr>
        <w:t>Twilio</w:t>
      </w:r>
      <w:r w:rsidRPr="003B5D5B">
        <w:rPr>
          <w:color w:val="000000" w:themeColor="text1"/>
          <w:sz w:val="24"/>
          <w:szCs w:val="24"/>
        </w:rPr>
        <w:t>, enabling administrators to respond quickly, even when they are away from their desk.</w:t>
      </w:r>
    </w:p>
    <w:p w14:paraId="66EC84C7" w14:textId="77777777" w:rsidR="003B5D5B" w:rsidRPr="003B5D5B" w:rsidRDefault="003B5D5B" w:rsidP="003248B6">
      <w:pPr>
        <w:numPr>
          <w:ilvl w:val="1"/>
          <w:numId w:val="12"/>
        </w:numPr>
        <w:tabs>
          <w:tab w:val="num" w:pos="1440"/>
        </w:tabs>
        <w:spacing w:after="0"/>
        <w:jc w:val="both"/>
        <w:rPr>
          <w:color w:val="000000" w:themeColor="text1"/>
          <w:sz w:val="24"/>
          <w:szCs w:val="24"/>
        </w:rPr>
      </w:pPr>
      <w:r w:rsidRPr="003B5D5B">
        <w:rPr>
          <w:b/>
          <w:bCs/>
          <w:color w:val="000000" w:themeColor="text1"/>
          <w:sz w:val="24"/>
          <w:szCs w:val="24"/>
        </w:rPr>
        <w:t>Email Notifications</w:t>
      </w:r>
      <w:r w:rsidRPr="003B5D5B">
        <w:rPr>
          <w:color w:val="000000" w:themeColor="text1"/>
          <w:sz w:val="24"/>
          <w:szCs w:val="24"/>
        </w:rPr>
        <w:t xml:space="preserve">: Less urgent alerts or detailed reports are sent via email using </w:t>
      </w:r>
      <w:r w:rsidRPr="003B5D5B">
        <w:rPr>
          <w:b/>
          <w:bCs/>
          <w:color w:val="000000" w:themeColor="text1"/>
          <w:sz w:val="24"/>
          <w:szCs w:val="24"/>
        </w:rPr>
        <w:t>SendGrid</w:t>
      </w:r>
      <w:r w:rsidRPr="003B5D5B">
        <w:rPr>
          <w:color w:val="000000" w:themeColor="text1"/>
          <w:sz w:val="24"/>
          <w:szCs w:val="24"/>
        </w:rPr>
        <w:t>.</w:t>
      </w:r>
    </w:p>
    <w:p w14:paraId="3ADCEC05" w14:textId="7A0E9F69" w:rsidR="003B5D5B" w:rsidRPr="003B5D5B" w:rsidRDefault="003B5D5B" w:rsidP="003248B6">
      <w:pPr>
        <w:numPr>
          <w:ilvl w:val="1"/>
          <w:numId w:val="12"/>
        </w:numPr>
        <w:spacing w:after="0"/>
        <w:jc w:val="both"/>
        <w:rPr>
          <w:color w:val="000000" w:themeColor="text1"/>
          <w:sz w:val="24"/>
          <w:szCs w:val="24"/>
        </w:rPr>
      </w:pPr>
      <w:r w:rsidRPr="003B5D5B">
        <w:rPr>
          <w:b/>
          <w:bCs/>
          <w:color w:val="000000" w:themeColor="text1"/>
          <w:sz w:val="24"/>
          <w:szCs w:val="24"/>
        </w:rPr>
        <w:t>Push Notifications</w:t>
      </w:r>
      <w:r w:rsidRPr="003B5D5B">
        <w:rPr>
          <w:color w:val="000000" w:themeColor="text1"/>
          <w:sz w:val="24"/>
          <w:szCs w:val="24"/>
        </w:rPr>
        <w:t xml:space="preserve">: Alerts are sent to administrators’ mobile devices using </w:t>
      </w:r>
      <w:r w:rsidRPr="003B5D5B">
        <w:rPr>
          <w:b/>
          <w:bCs/>
          <w:color w:val="000000" w:themeColor="text1"/>
          <w:sz w:val="24"/>
          <w:szCs w:val="24"/>
        </w:rPr>
        <w:t>Firebase Cloud Messaging</w:t>
      </w:r>
      <w:r w:rsidRPr="003B5D5B">
        <w:rPr>
          <w:color w:val="000000" w:themeColor="text1"/>
          <w:sz w:val="24"/>
          <w:szCs w:val="24"/>
        </w:rPr>
        <w:t xml:space="preserve"> for on-the-go notifications.</w:t>
      </w:r>
    </w:p>
    <w:p w14:paraId="44ACCEC0" w14:textId="3C972D13" w:rsidR="003B5D5B" w:rsidRPr="002874FF" w:rsidRDefault="003B5D5B" w:rsidP="003248B6">
      <w:pPr>
        <w:jc w:val="both"/>
        <w:rPr>
          <w:b/>
          <w:bCs/>
          <w:color w:val="000000" w:themeColor="text1"/>
          <w:sz w:val="32"/>
          <w:szCs w:val="32"/>
        </w:rPr>
      </w:pPr>
      <w:r w:rsidRPr="003B5D5B">
        <w:rPr>
          <w:b/>
          <w:bCs/>
          <w:color w:val="000000" w:themeColor="text1"/>
          <w:sz w:val="32"/>
          <w:szCs w:val="32"/>
        </w:rPr>
        <w:t>4. Technologies and Tools Used</w:t>
      </w:r>
    </w:p>
    <w:p w14:paraId="53480FF4" w14:textId="77777777" w:rsidR="00F23B2B" w:rsidRPr="00F23B2B" w:rsidRDefault="00F23B2B" w:rsidP="003248B6">
      <w:pPr>
        <w:jc w:val="both"/>
        <w:rPr>
          <w:color w:val="000000" w:themeColor="text1"/>
          <w:sz w:val="24"/>
          <w:szCs w:val="24"/>
        </w:rPr>
      </w:pPr>
      <w:r w:rsidRPr="00F23B2B">
        <w:rPr>
          <w:color w:val="000000" w:themeColor="text1"/>
          <w:sz w:val="24"/>
          <w:szCs w:val="24"/>
        </w:rPr>
        <w:t>The development of RCWS incorporates a diverse set of tools, frameworks, and platforms, each chosen for its specific strengths in terms of scalability, reliability, and performance. The system architecture spans multiple layers: frontend, backend, data storage, machine learning, and real-time alerting.</w:t>
      </w:r>
    </w:p>
    <w:p w14:paraId="0E98F22A" w14:textId="77777777" w:rsidR="00F23B2B" w:rsidRPr="00F23B2B" w:rsidRDefault="00F23B2B" w:rsidP="003248B6">
      <w:pPr>
        <w:jc w:val="both"/>
        <w:rPr>
          <w:b/>
          <w:bCs/>
          <w:color w:val="000000" w:themeColor="text1"/>
          <w:sz w:val="24"/>
          <w:szCs w:val="24"/>
        </w:rPr>
      </w:pPr>
      <w:r w:rsidRPr="00F23B2B">
        <w:rPr>
          <w:b/>
          <w:bCs/>
          <w:color w:val="000000" w:themeColor="text1"/>
          <w:sz w:val="24"/>
          <w:szCs w:val="24"/>
        </w:rPr>
        <w:t>4.1 Frontend Technologies</w:t>
      </w:r>
    </w:p>
    <w:p w14:paraId="1C8EE5AA" w14:textId="77777777" w:rsidR="00F23B2B" w:rsidRPr="00F23B2B" w:rsidRDefault="00F23B2B" w:rsidP="003248B6">
      <w:pPr>
        <w:numPr>
          <w:ilvl w:val="0"/>
          <w:numId w:val="13"/>
        </w:numPr>
        <w:jc w:val="both"/>
        <w:rPr>
          <w:color w:val="000000" w:themeColor="text1"/>
          <w:sz w:val="24"/>
          <w:szCs w:val="24"/>
        </w:rPr>
      </w:pPr>
      <w:r w:rsidRPr="00F23B2B">
        <w:rPr>
          <w:b/>
          <w:bCs/>
          <w:color w:val="000000" w:themeColor="text1"/>
          <w:sz w:val="24"/>
          <w:szCs w:val="24"/>
        </w:rPr>
        <w:t>React.js</w:t>
      </w:r>
      <w:r w:rsidRPr="00F23B2B">
        <w:rPr>
          <w:color w:val="000000" w:themeColor="text1"/>
          <w:sz w:val="24"/>
          <w:szCs w:val="24"/>
        </w:rPr>
        <w:t>: A powerful JavaScript library used to create an interactive and responsive web interface. It allows real-time updates of the alert dashboard, dynamic filtering of threat data, and seamless navigation between modules (e.g., network analysis, log viewer).</w:t>
      </w:r>
    </w:p>
    <w:p w14:paraId="310D6B46" w14:textId="77777777" w:rsidR="00F23B2B" w:rsidRPr="00F23B2B" w:rsidRDefault="00F23B2B" w:rsidP="003248B6">
      <w:pPr>
        <w:numPr>
          <w:ilvl w:val="0"/>
          <w:numId w:val="13"/>
        </w:numPr>
        <w:jc w:val="both"/>
        <w:rPr>
          <w:color w:val="000000" w:themeColor="text1"/>
          <w:sz w:val="24"/>
          <w:szCs w:val="24"/>
        </w:rPr>
      </w:pPr>
      <w:r w:rsidRPr="00F23B2B">
        <w:rPr>
          <w:b/>
          <w:bCs/>
          <w:color w:val="000000" w:themeColor="text1"/>
          <w:sz w:val="24"/>
          <w:szCs w:val="24"/>
        </w:rPr>
        <w:t>D3.js</w:t>
      </w:r>
      <w:r w:rsidRPr="00F23B2B">
        <w:rPr>
          <w:color w:val="000000" w:themeColor="text1"/>
          <w:sz w:val="24"/>
          <w:szCs w:val="24"/>
        </w:rPr>
        <w:t xml:space="preserve"> or </w:t>
      </w:r>
      <w:r w:rsidRPr="00F23B2B">
        <w:rPr>
          <w:b/>
          <w:bCs/>
          <w:color w:val="000000" w:themeColor="text1"/>
          <w:sz w:val="24"/>
          <w:szCs w:val="24"/>
        </w:rPr>
        <w:t>Chart.js</w:t>
      </w:r>
      <w:r w:rsidRPr="00F23B2B">
        <w:rPr>
          <w:color w:val="000000" w:themeColor="text1"/>
          <w:sz w:val="24"/>
          <w:szCs w:val="24"/>
        </w:rPr>
        <w:t>: Used for data visualization, especially to plot graphs showing attack trends, network behavior over time, and risk levels. These visuals help security analysts quickly understand threat patterns.</w:t>
      </w:r>
    </w:p>
    <w:p w14:paraId="6AD91EF7" w14:textId="77777777" w:rsidR="00F23B2B" w:rsidRPr="00F23B2B" w:rsidRDefault="00F23B2B" w:rsidP="003248B6">
      <w:pPr>
        <w:jc w:val="both"/>
        <w:rPr>
          <w:b/>
          <w:bCs/>
          <w:color w:val="000000" w:themeColor="text1"/>
          <w:sz w:val="24"/>
          <w:szCs w:val="24"/>
        </w:rPr>
      </w:pPr>
      <w:r w:rsidRPr="00F23B2B">
        <w:rPr>
          <w:b/>
          <w:bCs/>
          <w:color w:val="000000" w:themeColor="text1"/>
          <w:sz w:val="24"/>
          <w:szCs w:val="24"/>
        </w:rPr>
        <w:t>4.2 Backend Technologies</w:t>
      </w:r>
    </w:p>
    <w:p w14:paraId="2685CEF6" w14:textId="77777777" w:rsidR="00F23B2B" w:rsidRPr="00F23B2B" w:rsidRDefault="00F23B2B" w:rsidP="003248B6">
      <w:pPr>
        <w:numPr>
          <w:ilvl w:val="0"/>
          <w:numId w:val="14"/>
        </w:numPr>
        <w:jc w:val="both"/>
        <w:rPr>
          <w:color w:val="000000" w:themeColor="text1"/>
          <w:sz w:val="24"/>
          <w:szCs w:val="24"/>
        </w:rPr>
      </w:pPr>
      <w:r w:rsidRPr="00F23B2B">
        <w:rPr>
          <w:b/>
          <w:bCs/>
          <w:color w:val="000000" w:themeColor="text1"/>
          <w:sz w:val="24"/>
          <w:szCs w:val="24"/>
        </w:rPr>
        <w:t>Node.js &amp; Express.js</w:t>
      </w:r>
      <w:r w:rsidRPr="00F23B2B">
        <w:rPr>
          <w:color w:val="000000" w:themeColor="text1"/>
          <w:sz w:val="24"/>
          <w:szCs w:val="24"/>
        </w:rPr>
        <w:t xml:space="preserve">: Node.js provides a fast, scalable server-side environment. Express.js is a lightweight web framework used to handle API </w:t>
      </w:r>
      <w:r w:rsidRPr="00F23B2B">
        <w:rPr>
          <w:color w:val="000000" w:themeColor="text1"/>
          <w:sz w:val="24"/>
          <w:szCs w:val="24"/>
        </w:rPr>
        <w:lastRenderedPageBreak/>
        <w:t>routing, process alert requests, manage logs, and perform backend logic such as parsing network logs and handling ML model outputs.</w:t>
      </w:r>
    </w:p>
    <w:p w14:paraId="76617620" w14:textId="77777777" w:rsidR="00F23B2B" w:rsidRPr="00F23B2B" w:rsidRDefault="00F23B2B" w:rsidP="003248B6">
      <w:pPr>
        <w:numPr>
          <w:ilvl w:val="0"/>
          <w:numId w:val="14"/>
        </w:numPr>
        <w:rPr>
          <w:color w:val="000000" w:themeColor="text1"/>
          <w:sz w:val="24"/>
          <w:szCs w:val="24"/>
        </w:rPr>
      </w:pPr>
      <w:r w:rsidRPr="00F23B2B">
        <w:rPr>
          <w:b/>
          <w:bCs/>
          <w:color w:val="000000" w:themeColor="text1"/>
          <w:sz w:val="24"/>
          <w:szCs w:val="24"/>
        </w:rPr>
        <w:t>Socket.io</w:t>
      </w:r>
      <w:r w:rsidRPr="00F23B2B">
        <w:rPr>
          <w:color w:val="000000" w:themeColor="text1"/>
          <w:sz w:val="24"/>
          <w:szCs w:val="24"/>
        </w:rPr>
        <w:t>: Enables real-time bidirectional communication between the server and client. It's crucial for pushing instant alerts to the admin dashboard as soon as suspicious activity is detected.</w:t>
      </w:r>
    </w:p>
    <w:p w14:paraId="13FDA3C3" w14:textId="77777777" w:rsidR="00F23B2B" w:rsidRPr="00F23B2B" w:rsidRDefault="00F23B2B" w:rsidP="003248B6">
      <w:pPr>
        <w:numPr>
          <w:ilvl w:val="0"/>
          <w:numId w:val="14"/>
        </w:numPr>
        <w:rPr>
          <w:color w:val="000000" w:themeColor="text1"/>
          <w:sz w:val="24"/>
          <w:szCs w:val="24"/>
        </w:rPr>
      </w:pPr>
      <w:r w:rsidRPr="00F23B2B">
        <w:rPr>
          <w:b/>
          <w:bCs/>
          <w:color w:val="000000" w:themeColor="text1"/>
          <w:sz w:val="24"/>
          <w:szCs w:val="24"/>
        </w:rPr>
        <w:t xml:space="preserve">Python (Flask or </w:t>
      </w:r>
      <w:proofErr w:type="spellStart"/>
      <w:r w:rsidRPr="00F23B2B">
        <w:rPr>
          <w:b/>
          <w:bCs/>
          <w:color w:val="000000" w:themeColor="text1"/>
          <w:sz w:val="24"/>
          <w:szCs w:val="24"/>
        </w:rPr>
        <w:t>FastAPI</w:t>
      </w:r>
      <w:proofErr w:type="spellEnd"/>
      <w:r w:rsidRPr="00F23B2B">
        <w:rPr>
          <w:b/>
          <w:bCs/>
          <w:color w:val="000000" w:themeColor="text1"/>
          <w:sz w:val="24"/>
          <w:szCs w:val="24"/>
        </w:rPr>
        <w:t>)</w:t>
      </w:r>
      <w:r w:rsidRPr="00F23B2B">
        <w:rPr>
          <w:color w:val="000000" w:themeColor="text1"/>
          <w:sz w:val="24"/>
          <w:szCs w:val="24"/>
        </w:rPr>
        <w:t>: If the machine learning components are separated from the Node.js backend, a Python microservice can be used to run trained ML models and return detection results to the main system.</w:t>
      </w:r>
    </w:p>
    <w:p w14:paraId="04802651" w14:textId="77777777" w:rsidR="00F23B2B" w:rsidRPr="00F23B2B" w:rsidRDefault="00F23B2B" w:rsidP="003248B6">
      <w:pPr>
        <w:rPr>
          <w:b/>
          <w:bCs/>
          <w:color w:val="000000" w:themeColor="text1"/>
          <w:sz w:val="24"/>
          <w:szCs w:val="24"/>
        </w:rPr>
      </w:pPr>
      <w:r w:rsidRPr="00F23B2B">
        <w:rPr>
          <w:b/>
          <w:bCs/>
          <w:color w:val="000000" w:themeColor="text1"/>
          <w:sz w:val="24"/>
          <w:szCs w:val="24"/>
        </w:rPr>
        <w:t>4.3 Data Storage</w:t>
      </w:r>
    </w:p>
    <w:p w14:paraId="434AA6ED" w14:textId="77777777" w:rsidR="00F23B2B" w:rsidRPr="00F23B2B" w:rsidRDefault="00F23B2B" w:rsidP="003248B6">
      <w:pPr>
        <w:numPr>
          <w:ilvl w:val="0"/>
          <w:numId w:val="15"/>
        </w:numPr>
        <w:rPr>
          <w:color w:val="000000" w:themeColor="text1"/>
          <w:sz w:val="24"/>
          <w:szCs w:val="24"/>
        </w:rPr>
      </w:pPr>
      <w:r w:rsidRPr="00F23B2B">
        <w:rPr>
          <w:b/>
          <w:bCs/>
          <w:color w:val="000000" w:themeColor="text1"/>
          <w:sz w:val="24"/>
          <w:szCs w:val="24"/>
        </w:rPr>
        <w:t>MongoDB</w:t>
      </w:r>
      <w:r w:rsidRPr="00F23B2B">
        <w:rPr>
          <w:color w:val="000000" w:themeColor="text1"/>
          <w:sz w:val="24"/>
          <w:szCs w:val="24"/>
        </w:rPr>
        <w:t>: A NoSQL database used to store unstructured data like logs, attack patterns, and alerts. Its flexibility and scalability make it ideal for storing large volumes of real-time streaming data.</w:t>
      </w:r>
    </w:p>
    <w:p w14:paraId="21F2A01A" w14:textId="77777777" w:rsidR="00F23B2B" w:rsidRPr="00F23B2B" w:rsidRDefault="00F23B2B" w:rsidP="003248B6">
      <w:pPr>
        <w:numPr>
          <w:ilvl w:val="0"/>
          <w:numId w:val="15"/>
        </w:numPr>
        <w:rPr>
          <w:color w:val="000000" w:themeColor="text1"/>
          <w:sz w:val="24"/>
          <w:szCs w:val="24"/>
        </w:rPr>
      </w:pPr>
      <w:r w:rsidRPr="00F23B2B">
        <w:rPr>
          <w:b/>
          <w:bCs/>
          <w:color w:val="000000" w:themeColor="text1"/>
          <w:sz w:val="24"/>
          <w:szCs w:val="24"/>
        </w:rPr>
        <w:t>PostgreSQL</w:t>
      </w:r>
      <w:r w:rsidRPr="00F23B2B">
        <w:rPr>
          <w:color w:val="000000" w:themeColor="text1"/>
          <w:sz w:val="24"/>
          <w:szCs w:val="24"/>
        </w:rPr>
        <w:t>: A structured SQL database used for storing user credentials, system configurations, alert preferences, and incident history. Ensures data consistency and complex querying.</w:t>
      </w:r>
    </w:p>
    <w:p w14:paraId="73F4BC4A" w14:textId="77777777" w:rsidR="00F23B2B" w:rsidRPr="00F23B2B" w:rsidRDefault="00F23B2B" w:rsidP="003248B6">
      <w:pPr>
        <w:jc w:val="both"/>
        <w:rPr>
          <w:b/>
          <w:bCs/>
          <w:color w:val="000000" w:themeColor="text1"/>
          <w:sz w:val="24"/>
          <w:szCs w:val="24"/>
        </w:rPr>
      </w:pPr>
      <w:r w:rsidRPr="00F23B2B">
        <w:rPr>
          <w:b/>
          <w:bCs/>
          <w:color w:val="000000" w:themeColor="text1"/>
          <w:sz w:val="24"/>
          <w:szCs w:val="24"/>
        </w:rPr>
        <w:t>4.4 Machine Learning Frameworks</w:t>
      </w:r>
    </w:p>
    <w:p w14:paraId="0EE86197" w14:textId="77777777" w:rsidR="00F23B2B" w:rsidRPr="00F23B2B" w:rsidRDefault="00F23B2B" w:rsidP="003248B6">
      <w:pPr>
        <w:numPr>
          <w:ilvl w:val="0"/>
          <w:numId w:val="16"/>
        </w:numPr>
        <w:rPr>
          <w:color w:val="000000" w:themeColor="text1"/>
          <w:sz w:val="24"/>
          <w:szCs w:val="24"/>
        </w:rPr>
      </w:pPr>
      <w:r w:rsidRPr="00F23B2B">
        <w:rPr>
          <w:b/>
          <w:bCs/>
          <w:color w:val="000000" w:themeColor="text1"/>
          <w:sz w:val="24"/>
          <w:szCs w:val="24"/>
        </w:rPr>
        <w:t>Scikit-learn</w:t>
      </w:r>
      <w:r w:rsidRPr="00F23B2B">
        <w:rPr>
          <w:color w:val="000000" w:themeColor="text1"/>
          <w:sz w:val="24"/>
          <w:szCs w:val="24"/>
        </w:rPr>
        <w:t>: Used for implementing traditional machine learning models such as Decision Trees, Random Forests, and Isolation Forests for anomaly detection.</w:t>
      </w:r>
    </w:p>
    <w:p w14:paraId="03F49754" w14:textId="77777777" w:rsidR="00F23B2B" w:rsidRPr="00F23B2B" w:rsidRDefault="00F23B2B" w:rsidP="003248B6">
      <w:pPr>
        <w:numPr>
          <w:ilvl w:val="0"/>
          <w:numId w:val="16"/>
        </w:numPr>
        <w:rPr>
          <w:color w:val="000000" w:themeColor="text1"/>
          <w:sz w:val="24"/>
          <w:szCs w:val="24"/>
        </w:rPr>
      </w:pPr>
      <w:r w:rsidRPr="00F23B2B">
        <w:rPr>
          <w:b/>
          <w:bCs/>
          <w:color w:val="000000" w:themeColor="text1"/>
          <w:sz w:val="24"/>
          <w:szCs w:val="24"/>
        </w:rPr>
        <w:t xml:space="preserve">TensorFlow or </w:t>
      </w:r>
      <w:proofErr w:type="spellStart"/>
      <w:r w:rsidRPr="00F23B2B">
        <w:rPr>
          <w:b/>
          <w:bCs/>
          <w:color w:val="000000" w:themeColor="text1"/>
          <w:sz w:val="24"/>
          <w:szCs w:val="24"/>
        </w:rPr>
        <w:t>PyTorch</w:t>
      </w:r>
      <w:proofErr w:type="spellEnd"/>
      <w:r w:rsidRPr="00F23B2B">
        <w:rPr>
          <w:color w:val="000000" w:themeColor="text1"/>
          <w:sz w:val="24"/>
          <w:szCs w:val="24"/>
        </w:rPr>
        <w:t>: Deep learning libraries used to build more complex models (e.g., CNNs for traffic classification or LSTMs for sequential log analysis).</w:t>
      </w:r>
    </w:p>
    <w:p w14:paraId="595E3134" w14:textId="77777777" w:rsidR="00F23B2B" w:rsidRPr="00F23B2B" w:rsidRDefault="00F23B2B" w:rsidP="003248B6">
      <w:pPr>
        <w:numPr>
          <w:ilvl w:val="0"/>
          <w:numId w:val="16"/>
        </w:numPr>
        <w:rPr>
          <w:color w:val="000000" w:themeColor="text1"/>
          <w:sz w:val="24"/>
          <w:szCs w:val="24"/>
        </w:rPr>
      </w:pPr>
      <w:proofErr w:type="spellStart"/>
      <w:r w:rsidRPr="00F23B2B">
        <w:rPr>
          <w:b/>
          <w:bCs/>
          <w:color w:val="000000" w:themeColor="text1"/>
          <w:sz w:val="24"/>
          <w:szCs w:val="24"/>
        </w:rPr>
        <w:t>Jupyter</w:t>
      </w:r>
      <w:proofErr w:type="spellEnd"/>
      <w:r w:rsidRPr="00F23B2B">
        <w:rPr>
          <w:b/>
          <w:bCs/>
          <w:color w:val="000000" w:themeColor="text1"/>
          <w:sz w:val="24"/>
          <w:szCs w:val="24"/>
        </w:rPr>
        <w:t xml:space="preserve"> Notebooks</w:t>
      </w:r>
      <w:r w:rsidRPr="00F23B2B">
        <w:rPr>
          <w:color w:val="000000" w:themeColor="text1"/>
          <w:sz w:val="24"/>
          <w:szCs w:val="24"/>
        </w:rPr>
        <w:t>: Employed during the development phase for data analysis, feature engineering, and model training.</w:t>
      </w:r>
    </w:p>
    <w:p w14:paraId="0D9280DE" w14:textId="77777777" w:rsidR="00F23B2B" w:rsidRPr="00F23B2B" w:rsidRDefault="00F23B2B" w:rsidP="003248B6">
      <w:pPr>
        <w:rPr>
          <w:b/>
          <w:bCs/>
          <w:color w:val="000000" w:themeColor="text1"/>
          <w:sz w:val="24"/>
          <w:szCs w:val="24"/>
        </w:rPr>
      </w:pPr>
      <w:r w:rsidRPr="00F23B2B">
        <w:rPr>
          <w:b/>
          <w:bCs/>
          <w:color w:val="000000" w:themeColor="text1"/>
          <w:sz w:val="24"/>
          <w:szCs w:val="24"/>
        </w:rPr>
        <w:t>4.5 Threat Detection &amp; Monitoring Tools</w:t>
      </w:r>
    </w:p>
    <w:p w14:paraId="48668A7B" w14:textId="77777777" w:rsidR="00F23B2B" w:rsidRPr="00F23B2B" w:rsidRDefault="00F23B2B" w:rsidP="003248B6">
      <w:pPr>
        <w:numPr>
          <w:ilvl w:val="0"/>
          <w:numId w:val="17"/>
        </w:numPr>
        <w:rPr>
          <w:color w:val="000000" w:themeColor="text1"/>
          <w:sz w:val="24"/>
          <w:szCs w:val="24"/>
        </w:rPr>
      </w:pPr>
      <w:r w:rsidRPr="00F23B2B">
        <w:rPr>
          <w:b/>
          <w:bCs/>
          <w:color w:val="000000" w:themeColor="text1"/>
          <w:sz w:val="24"/>
          <w:szCs w:val="24"/>
        </w:rPr>
        <w:t>Suricata</w:t>
      </w:r>
      <w:r w:rsidRPr="00F23B2B">
        <w:rPr>
          <w:color w:val="000000" w:themeColor="text1"/>
          <w:sz w:val="24"/>
          <w:szCs w:val="24"/>
        </w:rPr>
        <w:t>: An open-source threat detection engine capable of real-time intrusion detection (IDS), intrusion prevention (IPS), and network security monitoring.</w:t>
      </w:r>
    </w:p>
    <w:p w14:paraId="20DB759D" w14:textId="77777777" w:rsidR="00F23B2B" w:rsidRPr="00F23B2B" w:rsidRDefault="00F23B2B" w:rsidP="003248B6">
      <w:pPr>
        <w:numPr>
          <w:ilvl w:val="0"/>
          <w:numId w:val="17"/>
        </w:numPr>
        <w:rPr>
          <w:color w:val="000000" w:themeColor="text1"/>
          <w:sz w:val="24"/>
          <w:szCs w:val="24"/>
        </w:rPr>
      </w:pPr>
      <w:r w:rsidRPr="00F23B2B">
        <w:rPr>
          <w:b/>
          <w:bCs/>
          <w:color w:val="000000" w:themeColor="text1"/>
          <w:sz w:val="24"/>
          <w:szCs w:val="24"/>
        </w:rPr>
        <w:t>Zeek (Bro)</w:t>
      </w:r>
      <w:r w:rsidRPr="00F23B2B">
        <w:rPr>
          <w:color w:val="000000" w:themeColor="text1"/>
          <w:sz w:val="24"/>
          <w:szCs w:val="24"/>
        </w:rPr>
        <w:t>: A network analysis framework that monitors network traffic and generates high-level logs which can be used for threat analysis.</w:t>
      </w:r>
    </w:p>
    <w:p w14:paraId="1E3BD537" w14:textId="77777777" w:rsidR="00F23B2B" w:rsidRPr="00F23B2B" w:rsidRDefault="00F23B2B" w:rsidP="003248B6">
      <w:pPr>
        <w:numPr>
          <w:ilvl w:val="0"/>
          <w:numId w:val="17"/>
        </w:numPr>
        <w:rPr>
          <w:color w:val="000000" w:themeColor="text1"/>
          <w:sz w:val="24"/>
          <w:szCs w:val="24"/>
        </w:rPr>
      </w:pPr>
      <w:r w:rsidRPr="00F23B2B">
        <w:rPr>
          <w:b/>
          <w:bCs/>
          <w:color w:val="000000" w:themeColor="text1"/>
          <w:sz w:val="24"/>
          <w:szCs w:val="24"/>
        </w:rPr>
        <w:t>Snort</w:t>
      </w:r>
      <w:r w:rsidRPr="00F23B2B">
        <w:rPr>
          <w:color w:val="000000" w:themeColor="text1"/>
          <w:sz w:val="24"/>
          <w:szCs w:val="24"/>
        </w:rPr>
        <w:t xml:space="preserve">: Another popular </w:t>
      </w:r>
      <w:proofErr w:type="gramStart"/>
      <w:r w:rsidRPr="00F23B2B">
        <w:rPr>
          <w:color w:val="000000" w:themeColor="text1"/>
          <w:sz w:val="24"/>
          <w:szCs w:val="24"/>
        </w:rPr>
        <w:t>IDS</w:t>
      </w:r>
      <w:proofErr w:type="gramEnd"/>
      <w:r w:rsidRPr="00F23B2B">
        <w:rPr>
          <w:color w:val="000000" w:themeColor="text1"/>
          <w:sz w:val="24"/>
          <w:szCs w:val="24"/>
        </w:rPr>
        <w:t xml:space="preserve"> used for detecting known attack signatures using predefined rules.</w:t>
      </w:r>
    </w:p>
    <w:p w14:paraId="786F55E6" w14:textId="77777777" w:rsidR="00F23B2B" w:rsidRPr="00F23B2B" w:rsidRDefault="00F23B2B" w:rsidP="003248B6">
      <w:pPr>
        <w:jc w:val="both"/>
        <w:rPr>
          <w:b/>
          <w:bCs/>
          <w:color w:val="000000" w:themeColor="text1"/>
          <w:sz w:val="24"/>
          <w:szCs w:val="24"/>
        </w:rPr>
      </w:pPr>
      <w:r w:rsidRPr="00F23B2B">
        <w:rPr>
          <w:b/>
          <w:bCs/>
          <w:color w:val="000000" w:themeColor="text1"/>
          <w:sz w:val="24"/>
          <w:szCs w:val="24"/>
        </w:rPr>
        <w:lastRenderedPageBreak/>
        <w:t>4.6 Log and File Monitoring Tools</w:t>
      </w:r>
    </w:p>
    <w:p w14:paraId="623F5E3A" w14:textId="77777777" w:rsidR="00F23B2B" w:rsidRPr="00F23B2B" w:rsidRDefault="00F23B2B" w:rsidP="003248B6">
      <w:pPr>
        <w:numPr>
          <w:ilvl w:val="0"/>
          <w:numId w:val="18"/>
        </w:numPr>
        <w:rPr>
          <w:color w:val="000000" w:themeColor="text1"/>
          <w:sz w:val="24"/>
          <w:szCs w:val="24"/>
        </w:rPr>
      </w:pPr>
      <w:proofErr w:type="spellStart"/>
      <w:r w:rsidRPr="00F23B2B">
        <w:rPr>
          <w:b/>
          <w:bCs/>
          <w:color w:val="000000" w:themeColor="text1"/>
          <w:sz w:val="24"/>
          <w:szCs w:val="24"/>
        </w:rPr>
        <w:t>Filebeat</w:t>
      </w:r>
      <w:proofErr w:type="spellEnd"/>
      <w:r w:rsidRPr="00F23B2B">
        <w:rPr>
          <w:color w:val="000000" w:themeColor="text1"/>
          <w:sz w:val="24"/>
          <w:szCs w:val="24"/>
        </w:rPr>
        <w:t>: A lightweight log shipper that forwards logs from servers to the backend system for processing.</w:t>
      </w:r>
    </w:p>
    <w:p w14:paraId="340EB2B5" w14:textId="77777777" w:rsidR="00F23B2B" w:rsidRPr="00F23B2B" w:rsidRDefault="00F23B2B" w:rsidP="003248B6">
      <w:pPr>
        <w:numPr>
          <w:ilvl w:val="0"/>
          <w:numId w:val="18"/>
        </w:numPr>
        <w:rPr>
          <w:color w:val="000000" w:themeColor="text1"/>
          <w:sz w:val="24"/>
          <w:szCs w:val="24"/>
        </w:rPr>
      </w:pPr>
      <w:r w:rsidRPr="00F23B2B">
        <w:rPr>
          <w:b/>
          <w:bCs/>
          <w:color w:val="000000" w:themeColor="text1"/>
          <w:sz w:val="24"/>
          <w:szCs w:val="24"/>
        </w:rPr>
        <w:t>AIDE (Advanced Intrusion Detection Environment)</w:t>
      </w:r>
      <w:r w:rsidRPr="00F23B2B">
        <w:rPr>
          <w:color w:val="000000" w:themeColor="text1"/>
          <w:sz w:val="24"/>
          <w:szCs w:val="24"/>
        </w:rPr>
        <w:t>: Monitors critical files for unauthorized changes and alerts admins if any are found.</w:t>
      </w:r>
    </w:p>
    <w:p w14:paraId="32EAA937" w14:textId="77777777" w:rsidR="00F23B2B" w:rsidRPr="00F23B2B" w:rsidRDefault="00F23B2B" w:rsidP="003248B6">
      <w:pPr>
        <w:jc w:val="both"/>
        <w:rPr>
          <w:b/>
          <w:bCs/>
          <w:color w:val="000000" w:themeColor="text1"/>
          <w:sz w:val="24"/>
          <w:szCs w:val="24"/>
        </w:rPr>
      </w:pPr>
      <w:r w:rsidRPr="00F23B2B">
        <w:rPr>
          <w:b/>
          <w:bCs/>
          <w:color w:val="000000" w:themeColor="text1"/>
          <w:sz w:val="24"/>
          <w:szCs w:val="24"/>
        </w:rPr>
        <w:t>4.7 Alerting and Notification Services</w:t>
      </w:r>
    </w:p>
    <w:p w14:paraId="6F6A6630" w14:textId="77777777" w:rsidR="00F23B2B" w:rsidRPr="00F23B2B" w:rsidRDefault="00F23B2B" w:rsidP="003248B6">
      <w:pPr>
        <w:numPr>
          <w:ilvl w:val="0"/>
          <w:numId w:val="19"/>
        </w:numPr>
        <w:rPr>
          <w:color w:val="000000" w:themeColor="text1"/>
          <w:sz w:val="24"/>
          <w:szCs w:val="24"/>
        </w:rPr>
      </w:pPr>
      <w:r w:rsidRPr="00F23B2B">
        <w:rPr>
          <w:b/>
          <w:bCs/>
          <w:color w:val="000000" w:themeColor="text1"/>
          <w:sz w:val="24"/>
          <w:szCs w:val="24"/>
        </w:rPr>
        <w:t>Twilio API</w:t>
      </w:r>
      <w:r w:rsidRPr="00F23B2B">
        <w:rPr>
          <w:color w:val="000000" w:themeColor="text1"/>
          <w:sz w:val="24"/>
          <w:szCs w:val="24"/>
        </w:rPr>
        <w:t>: Used for sending SMS alerts to system administrators for high-severity threats.</w:t>
      </w:r>
    </w:p>
    <w:p w14:paraId="5FDF3D04" w14:textId="77777777" w:rsidR="00F23B2B" w:rsidRPr="00F23B2B" w:rsidRDefault="00F23B2B" w:rsidP="003248B6">
      <w:pPr>
        <w:numPr>
          <w:ilvl w:val="0"/>
          <w:numId w:val="19"/>
        </w:numPr>
        <w:rPr>
          <w:color w:val="000000" w:themeColor="text1"/>
          <w:sz w:val="24"/>
          <w:szCs w:val="24"/>
        </w:rPr>
      </w:pPr>
      <w:r w:rsidRPr="00F23B2B">
        <w:rPr>
          <w:b/>
          <w:bCs/>
          <w:color w:val="000000" w:themeColor="text1"/>
          <w:sz w:val="24"/>
          <w:szCs w:val="24"/>
        </w:rPr>
        <w:t>SendGrid</w:t>
      </w:r>
      <w:r w:rsidRPr="00F23B2B">
        <w:rPr>
          <w:color w:val="000000" w:themeColor="text1"/>
          <w:sz w:val="24"/>
          <w:szCs w:val="24"/>
        </w:rPr>
        <w:t>: Sends detailed alert emails including threat type, timestamp, affected systems, and suggested mitigation steps.</w:t>
      </w:r>
    </w:p>
    <w:p w14:paraId="1234ACC8" w14:textId="77777777" w:rsidR="00F23B2B" w:rsidRPr="00F23B2B" w:rsidRDefault="00F23B2B" w:rsidP="003248B6">
      <w:pPr>
        <w:numPr>
          <w:ilvl w:val="0"/>
          <w:numId w:val="19"/>
        </w:numPr>
        <w:rPr>
          <w:color w:val="000000" w:themeColor="text1"/>
          <w:sz w:val="24"/>
          <w:szCs w:val="24"/>
        </w:rPr>
      </w:pPr>
      <w:r w:rsidRPr="00F23B2B">
        <w:rPr>
          <w:b/>
          <w:bCs/>
          <w:color w:val="000000" w:themeColor="text1"/>
          <w:sz w:val="24"/>
          <w:szCs w:val="24"/>
        </w:rPr>
        <w:t>Firebase Cloud Messaging (FCM)</w:t>
      </w:r>
      <w:r w:rsidRPr="00F23B2B">
        <w:rPr>
          <w:color w:val="000000" w:themeColor="text1"/>
          <w:sz w:val="24"/>
          <w:szCs w:val="24"/>
        </w:rPr>
        <w:t>: Delivers push notifications directly to the mobile devices of administrators, allowing quick remote responses.</w:t>
      </w:r>
    </w:p>
    <w:p w14:paraId="09D51E78" w14:textId="77777777" w:rsidR="00F23B2B" w:rsidRPr="00F23B2B" w:rsidRDefault="00F23B2B" w:rsidP="003248B6">
      <w:pPr>
        <w:jc w:val="both"/>
        <w:rPr>
          <w:b/>
          <w:bCs/>
          <w:color w:val="000000" w:themeColor="text1"/>
          <w:sz w:val="24"/>
          <w:szCs w:val="24"/>
        </w:rPr>
      </w:pPr>
      <w:r w:rsidRPr="00F23B2B">
        <w:rPr>
          <w:b/>
          <w:bCs/>
          <w:color w:val="000000" w:themeColor="text1"/>
          <w:sz w:val="24"/>
          <w:szCs w:val="24"/>
        </w:rPr>
        <w:t>4.8 Cloud and Deployment Tools</w:t>
      </w:r>
    </w:p>
    <w:p w14:paraId="4FFEA2B5" w14:textId="77777777" w:rsidR="00F23B2B" w:rsidRPr="00F23B2B" w:rsidRDefault="00F23B2B" w:rsidP="003248B6">
      <w:pPr>
        <w:numPr>
          <w:ilvl w:val="0"/>
          <w:numId w:val="20"/>
        </w:numPr>
        <w:rPr>
          <w:color w:val="000000" w:themeColor="text1"/>
          <w:sz w:val="24"/>
          <w:szCs w:val="24"/>
        </w:rPr>
      </w:pPr>
      <w:r w:rsidRPr="00F23B2B">
        <w:rPr>
          <w:b/>
          <w:bCs/>
          <w:color w:val="000000" w:themeColor="text1"/>
          <w:sz w:val="24"/>
          <w:szCs w:val="24"/>
        </w:rPr>
        <w:t>Docker</w:t>
      </w:r>
      <w:r w:rsidRPr="00F23B2B">
        <w:rPr>
          <w:color w:val="000000" w:themeColor="text1"/>
          <w:sz w:val="24"/>
          <w:szCs w:val="24"/>
        </w:rPr>
        <w:t>: Containerizes all system components (backend, ML models, frontend) for easier deployment and scalability.</w:t>
      </w:r>
    </w:p>
    <w:p w14:paraId="76B4CDAC" w14:textId="77777777" w:rsidR="00F23B2B" w:rsidRPr="00F23B2B" w:rsidRDefault="00F23B2B" w:rsidP="003248B6">
      <w:pPr>
        <w:numPr>
          <w:ilvl w:val="0"/>
          <w:numId w:val="20"/>
        </w:numPr>
        <w:rPr>
          <w:color w:val="000000" w:themeColor="text1"/>
          <w:sz w:val="24"/>
          <w:szCs w:val="24"/>
        </w:rPr>
      </w:pPr>
      <w:r w:rsidRPr="00F23B2B">
        <w:rPr>
          <w:b/>
          <w:bCs/>
          <w:color w:val="000000" w:themeColor="text1"/>
          <w:sz w:val="24"/>
          <w:szCs w:val="24"/>
        </w:rPr>
        <w:t>Kubernetes</w:t>
      </w:r>
      <w:r w:rsidRPr="00F23B2B">
        <w:rPr>
          <w:color w:val="000000" w:themeColor="text1"/>
          <w:sz w:val="24"/>
          <w:szCs w:val="24"/>
        </w:rPr>
        <w:t>: Manages deployment, scaling, and monitoring of containerized applications across multiple nodes.</w:t>
      </w:r>
    </w:p>
    <w:p w14:paraId="035D0A6B" w14:textId="7E82B5F5" w:rsidR="00F23B2B" w:rsidRPr="003B5D5B" w:rsidRDefault="00F23B2B" w:rsidP="003248B6">
      <w:pPr>
        <w:numPr>
          <w:ilvl w:val="0"/>
          <w:numId w:val="20"/>
        </w:numPr>
        <w:rPr>
          <w:color w:val="000000" w:themeColor="text1"/>
          <w:sz w:val="24"/>
          <w:szCs w:val="24"/>
        </w:rPr>
      </w:pPr>
      <w:r w:rsidRPr="00F23B2B">
        <w:rPr>
          <w:b/>
          <w:bCs/>
          <w:color w:val="000000" w:themeColor="text1"/>
          <w:sz w:val="24"/>
          <w:szCs w:val="24"/>
        </w:rPr>
        <w:t>AWS/GCP/Azure</w:t>
      </w:r>
      <w:r w:rsidRPr="00F23B2B">
        <w:rPr>
          <w:color w:val="000000" w:themeColor="text1"/>
          <w:sz w:val="24"/>
          <w:szCs w:val="24"/>
        </w:rPr>
        <w:t>: Cloud platforms can host the entire RCWS system, allowing remote monitoring and elastic scalability based on traffic.</w:t>
      </w:r>
    </w:p>
    <w:p w14:paraId="348469FA" w14:textId="77777777" w:rsidR="003B5D5B" w:rsidRDefault="003B5D5B" w:rsidP="003248B6">
      <w:pPr>
        <w:jc w:val="both"/>
        <w:rPr>
          <w:b/>
          <w:bCs/>
          <w:color w:val="000000" w:themeColor="text1"/>
          <w:sz w:val="32"/>
          <w:szCs w:val="32"/>
        </w:rPr>
      </w:pPr>
      <w:r w:rsidRPr="003B5D5B">
        <w:rPr>
          <w:b/>
          <w:bCs/>
          <w:color w:val="000000" w:themeColor="text1"/>
          <w:sz w:val="32"/>
          <w:szCs w:val="32"/>
        </w:rPr>
        <w:t>5. System Workflow</w:t>
      </w:r>
    </w:p>
    <w:p w14:paraId="628792E4" w14:textId="77777777" w:rsidR="002E5788" w:rsidRPr="002E5788" w:rsidRDefault="002E5788" w:rsidP="003248B6">
      <w:pPr>
        <w:jc w:val="both"/>
        <w:rPr>
          <w:color w:val="000000" w:themeColor="text1"/>
          <w:sz w:val="24"/>
          <w:szCs w:val="24"/>
        </w:rPr>
      </w:pPr>
      <w:r w:rsidRPr="002E5788">
        <w:rPr>
          <w:color w:val="000000" w:themeColor="text1"/>
          <w:sz w:val="24"/>
          <w:szCs w:val="24"/>
        </w:rPr>
        <w:t>The system workflow outlines how the RCWS functions from data ingestion to alert notification and response. It operates as a pipeline with interconnected stages that ensure timely detection, analysis, and reaction to cybersecurity threats.</w:t>
      </w:r>
    </w:p>
    <w:p w14:paraId="061B20E1" w14:textId="77777777" w:rsidR="002E5788" w:rsidRPr="002E5788" w:rsidRDefault="002E5788" w:rsidP="003248B6">
      <w:pPr>
        <w:jc w:val="both"/>
        <w:rPr>
          <w:b/>
          <w:bCs/>
          <w:color w:val="000000" w:themeColor="text1"/>
          <w:sz w:val="24"/>
          <w:szCs w:val="24"/>
        </w:rPr>
      </w:pPr>
      <w:r w:rsidRPr="002E5788">
        <w:rPr>
          <w:b/>
          <w:bCs/>
          <w:color w:val="000000" w:themeColor="text1"/>
          <w:sz w:val="24"/>
          <w:szCs w:val="24"/>
        </w:rPr>
        <w:t>Step-by-Step Workflow</w:t>
      </w:r>
    </w:p>
    <w:p w14:paraId="59C9085E" w14:textId="77777777" w:rsidR="002E5788" w:rsidRPr="002E5788" w:rsidRDefault="002E5788" w:rsidP="003248B6">
      <w:pPr>
        <w:jc w:val="both"/>
        <w:rPr>
          <w:b/>
          <w:bCs/>
          <w:color w:val="000000" w:themeColor="text1"/>
          <w:sz w:val="24"/>
          <w:szCs w:val="24"/>
        </w:rPr>
      </w:pPr>
      <w:r w:rsidRPr="002E5788">
        <w:rPr>
          <w:b/>
          <w:bCs/>
          <w:color w:val="000000" w:themeColor="text1"/>
          <w:sz w:val="24"/>
          <w:szCs w:val="24"/>
        </w:rPr>
        <w:t>5.1 Data Collection</w:t>
      </w:r>
    </w:p>
    <w:p w14:paraId="1052D392" w14:textId="77777777" w:rsidR="002E5788" w:rsidRPr="002E5788" w:rsidRDefault="002E5788" w:rsidP="003248B6">
      <w:pPr>
        <w:numPr>
          <w:ilvl w:val="0"/>
          <w:numId w:val="21"/>
        </w:numPr>
        <w:spacing w:after="0"/>
        <w:jc w:val="both"/>
        <w:rPr>
          <w:color w:val="000000" w:themeColor="text1"/>
          <w:sz w:val="24"/>
          <w:szCs w:val="24"/>
        </w:rPr>
      </w:pPr>
      <w:r w:rsidRPr="002E5788">
        <w:rPr>
          <w:b/>
          <w:bCs/>
          <w:color w:val="000000" w:themeColor="text1"/>
          <w:sz w:val="24"/>
          <w:szCs w:val="24"/>
        </w:rPr>
        <w:t>Sources</w:t>
      </w:r>
      <w:r w:rsidRPr="002E5788">
        <w:rPr>
          <w:color w:val="000000" w:themeColor="text1"/>
          <w:sz w:val="24"/>
          <w:szCs w:val="24"/>
        </w:rPr>
        <w:t>: Network traffic, server logs, login activities, file system changes, system health metrics.</w:t>
      </w:r>
    </w:p>
    <w:p w14:paraId="548B3E36" w14:textId="77777777" w:rsidR="002E5788" w:rsidRPr="002E5788" w:rsidRDefault="002E5788" w:rsidP="003248B6">
      <w:pPr>
        <w:numPr>
          <w:ilvl w:val="0"/>
          <w:numId w:val="21"/>
        </w:numPr>
        <w:spacing w:after="0"/>
        <w:jc w:val="both"/>
        <w:rPr>
          <w:color w:val="000000" w:themeColor="text1"/>
          <w:sz w:val="24"/>
          <w:szCs w:val="24"/>
        </w:rPr>
      </w:pPr>
      <w:r w:rsidRPr="002E5788">
        <w:rPr>
          <w:b/>
          <w:bCs/>
          <w:color w:val="000000" w:themeColor="text1"/>
          <w:sz w:val="24"/>
          <w:szCs w:val="24"/>
        </w:rPr>
        <w:t>Tools</w:t>
      </w:r>
      <w:r w:rsidRPr="002E5788">
        <w:rPr>
          <w:color w:val="000000" w:themeColor="text1"/>
          <w:sz w:val="24"/>
          <w:szCs w:val="24"/>
        </w:rPr>
        <w:t>:</w:t>
      </w:r>
    </w:p>
    <w:p w14:paraId="7CDE83F7" w14:textId="77777777" w:rsidR="002E5788" w:rsidRPr="002E5788" w:rsidRDefault="002E5788" w:rsidP="003248B6">
      <w:pPr>
        <w:numPr>
          <w:ilvl w:val="1"/>
          <w:numId w:val="21"/>
        </w:numPr>
        <w:tabs>
          <w:tab w:val="num" w:pos="1440"/>
        </w:tabs>
        <w:spacing w:after="0"/>
        <w:jc w:val="both"/>
        <w:rPr>
          <w:color w:val="000000" w:themeColor="text1"/>
          <w:sz w:val="24"/>
          <w:szCs w:val="24"/>
        </w:rPr>
      </w:pPr>
      <w:r w:rsidRPr="002E5788">
        <w:rPr>
          <w:b/>
          <w:bCs/>
          <w:color w:val="000000" w:themeColor="text1"/>
          <w:sz w:val="24"/>
          <w:szCs w:val="24"/>
        </w:rPr>
        <w:t>Suricata/Zeek (Bro)</w:t>
      </w:r>
      <w:r w:rsidRPr="002E5788">
        <w:rPr>
          <w:color w:val="000000" w:themeColor="text1"/>
          <w:sz w:val="24"/>
          <w:szCs w:val="24"/>
        </w:rPr>
        <w:t>: Monitor packets and protocols on the network level.</w:t>
      </w:r>
    </w:p>
    <w:p w14:paraId="7F799F93" w14:textId="77777777" w:rsidR="002E5788" w:rsidRPr="002E5788" w:rsidRDefault="002E5788" w:rsidP="003248B6">
      <w:pPr>
        <w:numPr>
          <w:ilvl w:val="1"/>
          <w:numId w:val="21"/>
        </w:numPr>
        <w:tabs>
          <w:tab w:val="num" w:pos="1440"/>
        </w:tabs>
        <w:spacing w:after="0"/>
        <w:jc w:val="both"/>
        <w:rPr>
          <w:color w:val="000000" w:themeColor="text1"/>
          <w:sz w:val="24"/>
          <w:szCs w:val="24"/>
        </w:rPr>
      </w:pPr>
      <w:proofErr w:type="spellStart"/>
      <w:r w:rsidRPr="002E5788">
        <w:rPr>
          <w:b/>
          <w:bCs/>
          <w:color w:val="000000" w:themeColor="text1"/>
          <w:sz w:val="24"/>
          <w:szCs w:val="24"/>
        </w:rPr>
        <w:lastRenderedPageBreak/>
        <w:t>Filebeat</w:t>
      </w:r>
      <w:proofErr w:type="spellEnd"/>
      <w:r w:rsidRPr="002E5788">
        <w:rPr>
          <w:b/>
          <w:bCs/>
          <w:color w:val="000000" w:themeColor="text1"/>
          <w:sz w:val="24"/>
          <w:szCs w:val="24"/>
        </w:rPr>
        <w:t>/Logstash</w:t>
      </w:r>
      <w:r w:rsidRPr="002E5788">
        <w:rPr>
          <w:color w:val="000000" w:themeColor="text1"/>
          <w:sz w:val="24"/>
          <w:szCs w:val="24"/>
        </w:rPr>
        <w:t>: Harvest logs from endpoints and send them to a central server.</w:t>
      </w:r>
    </w:p>
    <w:p w14:paraId="77EBCC8D" w14:textId="77777777" w:rsidR="002E5788" w:rsidRPr="002E5788" w:rsidRDefault="002E5788" w:rsidP="003248B6">
      <w:pPr>
        <w:numPr>
          <w:ilvl w:val="1"/>
          <w:numId w:val="21"/>
        </w:numPr>
        <w:tabs>
          <w:tab w:val="num" w:pos="1440"/>
        </w:tabs>
        <w:spacing w:after="0"/>
        <w:jc w:val="both"/>
        <w:rPr>
          <w:color w:val="000000" w:themeColor="text1"/>
          <w:sz w:val="24"/>
          <w:szCs w:val="24"/>
        </w:rPr>
      </w:pPr>
      <w:r w:rsidRPr="002E5788">
        <w:rPr>
          <w:b/>
          <w:bCs/>
          <w:color w:val="000000" w:themeColor="text1"/>
          <w:sz w:val="24"/>
          <w:szCs w:val="24"/>
        </w:rPr>
        <w:t>AIDE</w:t>
      </w:r>
      <w:r w:rsidRPr="002E5788">
        <w:rPr>
          <w:color w:val="000000" w:themeColor="text1"/>
          <w:sz w:val="24"/>
          <w:szCs w:val="24"/>
        </w:rPr>
        <w:t>: Tracks unauthorized file modifications.</w:t>
      </w:r>
    </w:p>
    <w:p w14:paraId="7659B0AC" w14:textId="23364CBE" w:rsidR="002E5788" w:rsidRPr="002E5788" w:rsidRDefault="002E5788" w:rsidP="003248B6">
      <w:pPr>
        <w:numPr>
          <w:ilvl w:val="0"/>
          <w:numId w:val="21"/>
        </w:numPr>
        <w:jc w:val="both"/>
        <w:rPr>
          <w:color w:val="000000" w:themeColor="text1"/>
          <w:sz w:val="24"/>
          <w:szCs w:val="24"/>
        </w:rPr>
      </w:pPr>
      <w:r w:rsidRPr="002E5788">
        <w:rPr>
          <w:b/>
          <w:bCs/>
          <w:color w:val="000000" w:themeColor="text1"/>
          <w:sz w:val="24"/>
          <w:szCs w:val="24"/>
        </w:rPr>
        <w:t>Mechanism</w:t>
      </w:r>
      <w:r w:rsidRPr="002E5788">
        <w:rPr>
          <w:color w:val="000000" w:themeColor="text1"/>
          <w:sz w:val="24"/>
          <w:szCs w:val="24"/>
        </w:rPr>
        <w:t>: Agents are deployed on client systems and servers to collect and forward data to a centralized processing unit (backend).</w:t>
      </w:r>
    </w:p>
    <w:p w14:paraId="69DBB7A9" w14:textId="77777777" w:rsidR="002E5788" w:rsidRPr="002E5788" w:rsidRDefault="002E5788" w:rsidP="002E5788">
      <w:pPr>
        <w:rPr>
          <w:b/>
          <w:bCs/>
          <w:color w:val="000000" w:themeColor="text1"/>
          <w:sz w:val="24"/>
          <w:szCs w:val="24"/>
        </w:rPr>
      </w:pPr>
      <w:r w:rsidRPr="002E5788">
        <w:rPr>
          <w:b/>
          <w:bCs/>
          <w:color w:val="000000" w:themeColor="text1"/>
          <w:sz w:val="24"/>
          <w:szCs w:val="24"/>
        </w:rPr>
        <w:t>5.2 Preprocessing and Normalization</w:t>
      </w:r>
    </w:p>
    <w:p w14:paraId="2D21ADEE" w14:textId="77777777" w:rsidR="002E5788" w:rsidRPr="002E5788" w:rsidRDefault="002E5788" w:rsidP="00883F6A">
      <w:pPr>
        <w:numPr>
          <w:ilvl w:val="0"/>
          <w:numId w:val="22"/>
        </w:numPr>
        <w:rPr>
          <w:color w:val="000000" w:themeColor="text1"/>
          <w:sz w:val="24"/>
          <w:szCs w:val="24"/>
        </w:rPr>
      </w:pPr>
      <w:r w:rsidRPr="002E5788">
        <w:rPr>
          <w:b/>
          <w:bCs/>
          <w:color w:val="000000" w:themeColor="text1"/>
          <w:sz w:val="24"/>
          <w:szCs w:val="24"/>
        </w:rPr>
        <w:t>Log Parsing</w:t>
      </w:r>
      <w:r w:rsidRPr="002E5788">
        <w:rPr>
          <w:color w:val="000000" w:themeColor="text1"/>
          <w:sz w:val="24"/>
          <w:szCs w:val="24"/>
        </w:rPr>
        <w:t>: Raw logs are parsed into structured formats like JSON or CSV.</w:t>
      </w:r>
    </w:p>
    <w:p w14:paraId="001A4DA5" w14:textId="77777777" w:rsidR="002E5788" w:rsidRPr="002E5788" w:rsidRDefault="002E5788" w:rsidP="00883F6A">
      <w:pPr>
        <w:numPr>
          <w:ilvl w:val="0"/>
          <w:numId w:val="22"/>
        </w:numPr>
        <w:spacing w:after="0"/>
        <w:rPr>
          <w:color w:val="000000" w:themeColor="text1"/>
          <w:sz w:val="24"/>
          <w:szCs w:val="24"/>
        </w:rPr>
      </w:pPr>
      <w:r w:rsidRPr="002E5788">
        <w:rPr>
          <w:b/>
          <w:bCs/>
          <w:color w:val="000000" w:themeColor="text1"/>
          <w:sz w:val="24"/>
          <w:szCs w:val="24"/>
        </w:rPr>
        <w:t>Normalization</w:t>
      </w:r>
      <w:r w:rsidRPr="002E5788">
        <w:rPr>
          <w:color w:val="000000" w:themeColor="text1"/>
          <w:sz w:val="24"/>
          <w:szCs w:val="24"/>
        </w:rPr>
        <w:t>: Data is standardized to a common schema to allow cross-platform analysis.</w:t>
      </w:r>
    </w:p>
    <w:p w14:paraId="7760342E" w14:textId="05EC9F62" w:rsidR="002E5788" w:rsidRPr="002E5788" w:rsidRDefault="002E5788" w:rsidP="00883F6A">
      <w:pPr>
        <w:numPr>
          <w:ilvl w:val="0"/>
          <w:numId w:val="22"/>
        </w:numPr>
        <w:spacing w:after="0"/>
        <w:rPr>
          <w:color w:val="000000" w:themeColor="text1"/>
          <w:sz w:val="24"/>
          <w:szCs w:val="24"/>
        </w:rPr>
      </w:pPr>
      <w:r w:rsidRPr="002E5788">
        <w:rPr>
          <w:b/>
          <w:bCs/>
          <w:color w:val="000000" w:themeColor="text1"/>
          <w:sz w:val="24"/>
          <w:szCs w:val="24"/>
        </w:rPr>
        <w:t>Timestamp Synchronization</w:t>
      </w:r>
      <w:r w:rsidRPr="002E5788">
        <w:rPr>
          <w:color w:val="000000" w:themeColor="text1"/>
          <w:sz w:val="24"/>
          <w:szCs w:val="24"/>
        </w:rPr>
        <w:t>: Ensures event correlation across systems with accurate time alignment.</w:t>
      </w:r>
    </w:p>
    <w:p w14:paraId="40BECA1A" w14:textId="77777777" w:rsidR="002E5788" w:rsidRPr="002E5788" w:rsidRDefault="002E5788" w:rsidP="00434571">
      <w:pPr>
        <w:spacing w:after="0"/>
        <w:rPr>
          <w:b/>
          <w:bCs/>
          <w:color w:val="000000" w:themeColor="text1"/>
          <w:sz w:val="24"/>
          <w:szCs w:val="24"/>
        </w:rPr>
      </w:pPr>
      <w:r w:rsidRPr="002E5788">
        <w:rPr>
          <w:b/>
          <w:bCs/>
          <w:color w:val="000000" w:themeColor="text1"/>
          <w:sz w:val="24"/>
          <w:szCs w:val="24"/>
        </w:rPr>
        <w:t>5.3 Threat Detection</w:t>
      </w:r>
    </w:p>
    <w:p w14:paraId="725C2CAC" w14:textId="77777777" w:rsidR="002E5788" w:rsidRPr="002E5788" w:rsidRDefault="002E5788" w:rsidP="00883F6A">
      <w:pPr>
        <w:numPr>
          <w:ilvl w:val="0"/>
          <w:numId w:val="23"/>
        </w:numPr>
        <w:spacing w:after="0"/>
        <w:rPr>
          <w:color w:val="000000" w:themeColor="text1"/>
          <w:sz w:val="24"/>
          <w:szCs w:val="24"/>
        </w:rPr>
      </w:pPr>
      <w:r w:rsidRPr="002E5788">
        <w:rPr>
          <w:b/>
          <w:bCs/>
          <w:color w:val="000000" w:themeColor="text1"/>
          <w:sz w:val="24"/>
          <w:szCs w:val="24"/>
        </w:rPr>
        <w:t>Signature-Based Detection</w:t>
      </w:r>
      <w:r w:rsidRPr="002E5788">
        <w:rPr>
          <w:color w:val="000000" w:themeColor="text1"/>
          <w:sz w:val="24"/>
          <w:szCs w:val="24"/>
        </w:rPr>
        <w:t>: Matches known attack signatures using tools like Snort/Suricata.</w:t>
      </w:r>
    </w:p>
    <w:p w14:paraId="552AAB88" w14:textId="77777777" w:rsidR="002E5788" w:rsidRPr="002E5788" w:rsidRDefault="002E5788" w:rsidP="00883F6A">
      <w:pPr>
        <w:numPr>
          <w:ilvl w:val="0"/>
          <w:numId w:val="23"/>
        </w:numPr>
        <w:spacing w:after="0"/>
        <w:rPr>
          <w:color w:val="000000" w:themeColor="text1"/>
          <w:sz w:val="24"/>
          <w:szCs w:val="24"/>
        </w:rPr>
      </w:pPr>
      <w:r w:rsidRPr="002E5788">
        <w:rPr>
          <w:b/>
          <w:bCs/>
          <w:color w:val="000000" w:themeColor="text1"/>
          <w:sz w:val="24"/>
          <w:szCs w:val="24"/>
        </w:rPr>
        <w:t>Anomaly Detection</w:t>
      </w:r>
      <w:r w:rsidRPr="002E5788">
        <w:rPr>
          <w:color w:val="000000" w:themeColor="text1"/>
          <w:sz w:val="24"/>
          <w:szCs w:val="24"/>
        </w:rPr>
        <w:t>:</w:t>
      </w:r>
    </w:p>
    <w:p w14:paraId="610373B8" w14:textId="77777777" w:rsidR="002E5788" w:rsidRPr="002E5788" w:rsidRDefault="002E5788" w:rsidP="00883F6A">
      <w:pPr>
        <w:numPr>
          <w:ilvl w:val="1"/>
          <w:numId w:val="23"/>
        </w:numPr>
        <w:tabs>
          <w:tab w:val="num" w:pos="1440"/>
        </w:tabs>
        <w:spacing w:after="0"/>
        <w:rPr>
          <w:color w:val="000000" w:themeColor="text1"/>
          <w:sz w:val="24"/>
          <w:szCs w:val="24"/>
        </w:rPr>
      </w:pPr>
      <w:r w:rsidRPr="002E5788">
        <w:rPr>
          <w:color w:val="000000" w:themeColor="text1"/>
          <w:sz w:val="24"/>
          <w:szCs w:val="24"/>
        </w:rPr>
        <w:t>ML models (e.g., Isolation Forest, One-Class SVM) analyze behavior deviations.</w:t>
      </w:r>
    </w:p>
    <w:p w14:paraId="5C7B4896" w14:textId="77777777" w:rsidR="002E5788" w:rsidRPr="002E5788" w:rsidRDefault="002E5788" w:rsidP="00883F6A">
      <w:pPr>
        <w:numPr>
          <w:ilvl w:val="1"/>
          <w:numId w:val="23"/>
        </w:numPr>
        <w:tabs>
          <w:tab w:val="num" w:pos="1440"/>
        </w:tabs>
        <w:spacing w:after="0"/>
        <w:rPr>
          <w:color w:val="000000" w:themeColor="text1"/>
          <w:sz w:val="24"/>
          <w:szCs w:val="24"/>
        </w:rPr>
      </w:pPr>
      <w:r w:rsidRPr="002E5788">
        <w:rPr>
          <w:color w:val="000000" w:themeColor="text1"/>
          <w:sz w:val="24"/>
          <w:szCs w:val="24"/>
        </w:rPr>
        <w:t>Real-time decision-making classifies activity as normal or suspicious.</w:t>
      </w:r>
    </w:p>
    <w:p w14:paraId="009C8E2B" w14:textId="77777777" w:rsidR="002E5788" w:rsidRPr="002E5788" w:rsidRDefault="002E5788" w:rsidP="00883F6A">
      <w:pPr>
        <w:numPr>
          <w:ilvl w:val="0"/>
          <w:numId w:val="23"/>
        </w:numPr>
        <w:spacing w:after="0"/>
        <w:rPr>
          <w:color w:val="000000" w:themeColor="text1"/>
          <w:sz w:val="24"/>
          <w:szCs w:val="24"/>
        </w:rPr>
      </w:pPr>
      <w:r w:rsidRPr="002E5788">
        <w:rPr>
          <w:b/>
          <w:bCs/>
          <w:color w:val="000000" w:themeColor="text1"/>
          <w:sz w:val="24"/>
          <w:szCs w:val="24"/>
        </w:rPr>
        <w:t>Deep Learning (optional)</w:t>
      </w:r>
      <w:r w:rsidRPr="002E5788">
        <w:rPr>
          <w:color w:val="000000" w:themeColor="text1"/>
          <w:sz w:val="24"/>
          <w:szCs w:val="24"/>
        </w:rPr>
        <w:t>:</w:t>
      </w:r>
    </w:p>
    <w:p w14:paraId="1106BBC6" w14:textId="77777777" w:rsidR="002E5788" w:rsidRPr="002E5788" w:rsidRDefault="002E5788" w:rsidP="00883F6A">
      <w:pPr>
        <w:numPr>
          <w:ilvl w:val="1"/>
          <w:numId w:val="23"/>
        </w:numPr>
        <w:tabs>
          <w:tab w:val="num" w:pos="1440"/>
        </w:tabs>
        <w:spacing w:after="0"/>
        <w:rPr>
          <w:color w:val="000000" w:themeColor="text1"/>
          <w:sz w:val="24"/>
          <w:szCs w:val="24"/>
        </w:rPr>
      </w:pPr>
      <w:r w:rsidRPr="002E5788">
        <w:rPr>
          <w:color w:val="000000" w:themeColor="text1"/>
          <w:sz w:val="24"/>
          <w:szCs w:val="24"/>
        </w:rPr>
        <w:t>Advanced neural networks (LSTM, CNN) analyze patterns in sequences of logs or traffic.</w:t>
      </w:r>
    </w:p>
    <w:p w14:paraId="215FAD06" w14:textId="350DF3D5" w:rsidR="002E5788" w:rsidRPr="002E5788" w:rsidRDefault="002E5788" w:rsidP="00883F6A">
      <w:pPr>
        <w:numPr>
          <w:ilvl w:val="1"/>
          <w:numId w:val="23"/>
        </w:numPr>
        <w:tabs>
          <w:tab w:val="num" w:pos="1440"/>
        </w:tabs>
        <w:spacing w:after="0"/>
        <w:rPr>
          <w:color w:val="000000" w:themeColor="text1"/>
          <w:sz w:val="24"/>
          <w:szCs w:val="24"/>
        </w:rPr>
      </w:pPr>
      <w:r w:rsidRPr="002E5788">
        <w:rPr>
          <w:color w:val="000000" w:themeColor="text1"/>
          <w:sz w:val="24"/>
          <w:szCs w:val="24"/>
        </w:rPr>
        <w:t>Predictive alerts for behaviors indicating evolving threats (APT or multi-stage attacks).</w:t>
      </w:r>
    </w:p>
    <w:p w14:paraId="6E7D7906" w14:textId="77777777" w:rsidR="002E5788" w:rsidRPr="002E5788" w:rsidRDefault="002E5788" w:rsidP="002E5788">
      <w:pPr>
        <w:rPr>
          <w:b/>
          <w:bCs/>
          <w:color w:val="000000" w:themeColor="text1"/>
          <w:sz w:val="24"/>
          <w:szCs w:val="24"/>
        </w:rPr>
      </w:pPr>
      <w:r w:rsidRPr="002E5788">
        <w:rPr>
          <w:b/>
          <w:bCs/>
          <w:color w:val="000000" w:themeColor="text1"/>
          <w:sz w:val="24"/>
          <w:szCs w:val="24"/>
        </w:rPr>
        <w:t>5.4 Alert Generation</w:t>
      </w:r>
    </w:p>
    <w:p w14:paraId="5E98BDB5" w14:textId="77777777" w:rsidR="002E5788" w:rsidRPr="002E5788" w:rsidRDefault="002E5788" w:rsidP="00883F6A">
      <w:pPr>
        <w:numPr>
          <w:ilvl w:val="0"/>
          <w:numId w:val="24"/>
        </w:numPr>
        <w:spacing w:after="0"/>
        <w:rPr>
          <w:color w:val="000000" w:themeColor="text1"/>
          <w:sz w:val="24"/>
          <w:szCs w:val="24"/>
        </w:rPr>
      </w:pPr>
      <w:r w:rsidRPr="002E5788">
        <w:rPr>
          <w:b/>
          <w:bCs/>
          <w:color w:val="000000" w:themeColor="text1"/>
          <w:sz w:val="24"/>
          <w:szCs w:val="24"/>
        </w:rPr>
        <w:t>Severity Scoring</w:t>
      </w:r>
      <w:r w:rsidRPr="002E5788">
        <w:rPr>
          <w:color w:val="000000" w:themeColor="text1"/>
          <w:sz w:val="24"/>
          <w:szCs w:val="24"/>
        </w:rPr>
        <w:t>: Each detected incident is scored (e.g., Low, Medium, High) based on impact, frequency, and source.</w:t>
      </w:r>
    </w:p>
    <w:p w14:paraId="24B2C390" w14:textId="77777777" w:rsidR="002E5788" w:rsidRPr="002E5788" w:rsidRDefault="002E5788" w:rsidP="00883F6A">
      <w:pPr>
        <w:numPr>
          <w:ilvl w:val="0"/>
          <w:numId w:val="24"/>
        </w:numPr>
        <w:spacing w:after="0"/>
        <w:rPr>
          <w:color w:val="000000" w:themeColor="text1"/>
          <w:sz w:val="24"/>
          <w:szCs w:val="24"/>
        </w:rPr>
      </w:pPr>
      <w:r w:rsidRPr="002E5788">
        <w:rPr>
          <w:b/>
          <w:bCs/>
          <w:color w:val="000000" w:themeColor="text1"/>
          <w:sz w:val="24"/>
          <w:szCs w:val="24"/>
        </w:rPr>
        <w:t>Alert Contents</w:t>
      </w:r>
      <w:r w:rsidRPr="002E5788">
        <w:rPr>
          <w:color w:val="000000" w:themeColor="text1"/>
          <w:sz w:val="24"/>
          <w:szCs w:val="24"/>
        </w:rPr>
        <w:t>: Include IP address, attack vector, affected system, risk score, and timestamp.</w:t>
      </w:r>
    </w:p>
    <w:p w14:paraId="790539FC" w14:textId="77777777" w:rsidR="002E5788" w:rsidRPr="002E5788" w:rsidRDefault="002E5788" w:rsidP="00883F6A">
      <w:pPr>
        <w:numPr>
          <w:ilvl w:val="0"/>
          <w:numId w:val="24"/>
        </w:numPr>
        <w:spacing w:after="0"/>
        <w:rPr>
          <w:color w:val="000000" w:themeColor="text1"/>
          <w:sz w:val="24"/>
          <w:szCs w:val="24"/>
        </w:rPr>
      </w:pPr>
      <w:r w:rsidRPr="002E5788">
        <w:rPr>
          <w:b/>
          <w:bCs/>
          <w:color w:val="000000" w:themeColor="text1"/>
          <w:sz w:val="24"/>
          <w:szCs w:val="24"/>
        </w:rPr>
        <w:t>Categorization</w:t>
      </w:r>
      <w:r w:rsidRPr="002E5788">
        <w:rPr>
          <w:color w:val="000000" w:themeColor="text1"/>
          <w:sz w:val="24"/>
          <w:szCs w:val="24"/>
        </w:rPr>
        <w:t>:</w:t>
      </w:r>
    </w:p>
    <w:p w14:paraId="588E6E1C" w14:textId="77777777" w:rsidR="002E5788" w:rsidRPr="002E5788" w:rsidRDefault="002E5788" w:rsidP="00883F6A">
      <w:pPr>
        <w:numPr>
          <w:ilvl w:val="1"/>
          <w:numId w:val="24"/>
        </w:numPr>
        <w:spacing w:after="0"/>
        <w:rPr>
          <w:color w:val="000000" w:themeColor="text1"/>
          <w:sz w:val="24"/>
          <w:szCs w:val="24"/>
        </w:rPr>
      </w:pPr>
      <w:r w:rsidRPr="002E5788">
        <w:rPr>
          <w:color w:val="000000" w:themeColor="text1"/>
          <w:sz w:val="24"/>
          <w:szCs w:val="24"/>
        </w:rPr>
        <w:t>Informational (e.g., port scan)</w:t>
      </w:r>
    </w:p>
    <w:p w14:paraId="6B2301DC" w14:textId="77777777" w:rsidR="002E5788" w:rsidRPr="002E5788" w:rsidRDefault="002E5788" w:rsidP="00883F6A">
      <w:pPr>
        <w:numPr>
          <w:ilvl w:val="1"/>
          <w:numId w:val="24"/>
        </w:numPr>
        <w:spacing w:after="0"/>
        <w:rPr>
          <w:color w:val="000000" w:themeColor="text1"/>
          <w:sz w:val="24"/>
          <w:szCs w:val="24"/>
        </w:rPr>
      </w:pPr>
      <w:r w:rsidRPr="002E5788">
        <w:rPr>
          <w:color w:val="000000" w:themeColor="text1"/>
          <w:sz w:val="24"/>
          <w:szCs w:val="24"/>
        </w:rPr>
        <w:t>Warning (e.g., multiple failed logins)</w:t>
      </w:r>
    </w:p>
    <w:p w14:paraId="7F7D8472" w14:textId="1EC54AF1" w:rsidR="002E5788" w:rsidRPr="002E5788" w:rsidRDefault="002E5788" w:rsidP="00883F6A">
      <w:pPr>
        <w:numPr>
          <w:ilvl w:val="1"/>
          <w:numId w:val="24"/>
        </w:numPr>
        <w:spacing w:after="0"/>
        <w:rPr>
          <w:color w:val="000000" w:themeColor="text1"/>
          <w:sz w:val="24"/>
          <w:szCs w:val="24"/>
        </w:rPr>
      </w:pPr>
      <w:r w:rsidRPr="002E5788">
        <w:rPr>
          <w:color w:val="000000" w:themeColor="text1"/>
          <w:sz w:val="24"/>
          <w:szCs w:val="24"/>
        </w:rPr>
        <w:t>Critical (e.g., detected malware, data exfiltration)</w:t>
      </w:r>
    </w:p>
    <w:p w14:paraId="0D4EFD42" w14:textId="77777777" w:rsidR="002E5788" w:rsidRPr="002E5788" w:rsidRDefault="002E5788" w:rsidP="00AA6E1D">
      <w:pPr>
        <w:spacing w:after="0"/>
        <w:rPr>
          <w:b/>
          <w:bCs/>
          <w:color w:val="000000" w:themeColor="text1"/>
          <w:sz w:val="24"/>
          <w:szCs w:val="24"/>
        </w:rPr>
      </w:pPr>
      <w:r w:rsidRPr="002E5788">
        <w:rPr>
          <w:b/>
          <w:bCs/>
          <w:color w:val="000000" w:themeColor="text1"/>
          <w:sz w:val="24"/>
          <w:szCs w:val="24"/>
        </w:rPr>
        <w:t>5.5 Notification System</w:t>
      </w:r>
    </w:p>
    <w:p w14:paraId="2A567990" w14:textId="77777777" w:rsidR="002E5788" w:rsidRPr="002E5788" w:rsidRDefault="002E5788" w:rsidP="00883F6A">
      <w:pPr>
        <w:numPr>
          <w:ilvl w:val="0"/>
          <w:numId w:val="25"/>
        </w:numPr>
        <w:spacing w:after="0"/>
        <w:rPr>
          <w:color w:val="000000" w:themeColor="text1"/>
          <w:sz w:val="24"/>
          <w:szCs w:val="24"/>
        </w:rPr>
      </w:pPr>
      <w:r w:rsidRPr="002E5788">
        <w:rPr>
          <w:b/>
          <w:bCs/>
          <w:color w:val="000000" w:themeColor="text1"/>
          <w:sz w:val="24"/>
          <w:szCs w:val="24"/>
        </w:rPr>
        <w:t>Real-Time Push</w:t>
      </w:r>
      <w:r w:rsidRPr="002E5788">
        <w:rPr>
          <w:color w:val="000000" w:themeColor="text1"/>
          <w:sz w:val="24"/>
          <w:szCs w:val="24"/>
        </w:rPr>
        <w:t>: Immediate alert sent via WebSocket to the admin dashboard.</w:t>
      </w:r>
    </w:p>
    <w:p w14:paraId="52823FB6" w14:textId="77777777" w:rsidR="002E5788" w:rsidRPr="002E5788" w:rsidRDefault="002E5788" w:rsidP="00883F6A">
      <w:pPr>
        <w:numPr>
          <w:ilvl w:val="0"/>
          <w:numId w:val="25"/>
        </w:numPr>
        <w:spacing w:after="0"/>
        <w:rPr>
          <w:color w:val="000000" w:themeColor="text1"/>
          <w:sz w:val="24"/>
          <w:szCs w:val="24"/>
        </w:rPr>
      </w:pPr>
      <w:r w:rsidRPr="002E5788">
        <w:rPr>
          <w:b/>
          <w:bCs/>
          <w:color w:val="000000" w:themeColor="text1"/>
          <w:sz w:val="24"/>
          <w:szCs w:val="24"/>
        </w:rPr>
        <w:t>Mobile Push Notification</w:t>
      </w:r>
      <w:r w:rsidRPr="002E5788">
        <w:rPr>
          <w:color w:val="000000" w:themeColor="text1"/>
          <w:sz w:val="24"/>
          <w:szCs w:val="24"/>
        </w:rPr>
        <w:t>: Sent via Firebase Cloud Messaging (FCM).</w:t>
      </w:r>
    </w:p>
    <w:p w14:paraId="69D2FE02" w14:textId="77777777" w:rsidR="002E5788" w:rsidRPr="002E5788" w:rsidRDefault="002E5788" w:rsidP="00883F6A">
      <w:pPr>
        <w:numPr>
          <w:ilvl w:val="0"/>
          <w:numId w:val="25"/>
        </w:numPr>
        <w:rPr>
          <w:color w:val="000000" w:themeColor="text1"/>
          <w:sz w:val="24"/>
          <w:szCs w:val="24"/>
        </w:rPr>
      </w:pPr>
      <w:r w:rsidRPr="002E5788">
        <w:rPr>
          <w:b/>
          <w:bCs/>
          <w:color w:val="000000" w:themeColor="text1"/>
          <w:sz w:val="24"/>
          <w:szCs w:val="24"/>
        </w:rPr>
        <w:t>Email Report</w:t>
      </w:r>
      <w:r w:rsidRPr="002E5788">
        <w:rPr>
          <w:color w:val="000000" w:themeColor="text1"/>
          <w:sz w:val="24"/>
          <w:szCs w:val="24"/>
        </w:rPr>
        <w:t>: Generated by SendGrid summarizing incidents hourly/daily.</w:t>
      </w:r>
    </w:p>
    <w:p w14:paraId="45547374" w14:textId="7C7243D8" w:rsidR="002E5788" w:rsidRPr="002E5788" w:rsidRDefault="002E5788" w:rsidP="00883F6A">
      <w:pPr>
        <w:numPr>
          <w:ilvl w:val="0"/>
          <w:numId w:val="25"/>
        </w:numPr>
        <w:rPr>
          <w:color w:val="000000" w:themeColor="text1"/>
          <w:sz w:val="24"/>
          <w:szCs w:val="24"/>
        </w:rPr>
      </w:pPr>
      <w:r w:rsidRPr="002E5788">
        <w:rPr>
          <w:b/>
          <w:bCs/>
          <w:color w:val="000000" w:themeColor="text1"/>
          <w:sz w:val="24"/>
          <w:szCs w:val="24"/>
        </w:rPr>
        <w:lastRenderedPageBreak/>
        <w:t>SMS Notification</w:t>
      </w:r>
      <w:r w:rsidRPr="002E5788">
        <w:rPr>
          <w:color w:val="000000" w:themeColor="text1"/>
          <w:sz w:val="24"/>
          <w:szCs w:val="24"/>
        </w:rPr>
        <w:t>: High-severity threats sent via Twilio for urgent attention.</w:t>
      </w:r>
    </w:p>
    <w:p w14:paraId="53DE0500" w14:textId="77777777" w:rsidR="002E5788" w:rsidRPr="002E5788" w:rsidRDefault="002E5788" w:rsidP="00AA6E1D">
      <w:pPr>
        <w:spacing w:after="0"/>
        <w:rPr>
          <w:b/>
          <w:bCs/>
          <w:color w:val="000000" w:themeColor="text1"/>
          <w:sz w:val="24"/>
          <w:szCs w:val="24"/>
        </w:rPr>
      </w:pPr>
      <w:r w:rsidRPr="002E5788">
        <w:rPr>
          <w:b/>
          <w:bCs/>
          <w:color w:val="000000" w:themeColor="text1"/>
          <w:sz w:val="24"/>
          <w:szCs w:val="24"/>
        </w:rPr>
        <w:t>5.6 Incident Response</w:t>
      </w:r>
    </w:p>
    <w:p w14:paraId="0772C55E" w14:textId="77777777" w:rsidR="002E5788" w:rsidRPr="002E5788" w:rsidRDefault="002E5788" w:rsidP="00883F6A">
      <w:pPr>
        <w:numPr>
          <w:ilvl w:val="0"/>
          <w:numId w:val="26"/>
        </w:numPr>
        <w:spacing w:after="0"/>
        <w:rPr>
          <w:color w:val="000000" w:themeColor="text1"/>
          <w:sz w:val="24"/>
          <w:szCs w:val="24"/>
        </w:rPr>
      </w:pPr>
      <w:r w:rsidRPr="002E5788">
        <w:rPr>
          <w:b/>
          <w:bCs/>
          <w:color w:val="000000" w:themeColor="text1"/>
          <w:sz w:val="24"/>
          <w:szCs w:val="24"/>
        </w:rPr>
        <w:t>Automated</w:t>
      </w:r>
      <w:r w:rsidRPr="002E5788">
        <w:rPr>
          <w:color w:val="000000" w:themeColor="text1"/>
          <w:sz w:val="24"/>
          <w:szCs w:val="24"/>
        </w:rPr>
        <w:t>:</w:t>
      </w:r>
    </w:p>
    <w:p w14:paraId="590A5DFF" w14:textId="77777777" w:rsidR="002E5788" w:rsidRPr="002E5788" w:rsidRDefault="002E5788" w:rsidP="00883F6A">
      <w:pPr>
        <w:numPr>
          <w:ilvl w:val="1"/>
          <w:numId w:val="26"/>
        </w:numPr>
        <w:tabs>
          <w:tab w:val="num" w:pos="1440"/>
        </w:tabs>
        <w:spacing w:after="0"/>
        <w:rPr>
          <w:color w:val="000000" w:themeColor="text1"/>
          <w:sz w:val="24"/>
          <w:szCs w:val="24"/>
        </w:rPr>
      </w:pPr>
      <w:r w:rsidRPr="002E5788">
        <w:rPr>
          <w:color w:val="000000" w:themeColor="text1"/>
          <w:sz w:val="24"/>
          <w:szCs w:val="24"/>
        </w:rPr>
        <w:t>Block IP via firewall rules.</w:t>
      </w:r>
    </w:p>
    <w:p w14:paraId="7DC4D7F9" w14:textId="77777777" w:rsidR="002E5788" w:rsidRPr="002E5788" w:rsidRDefault="002E5788" w:rsidP="00883F6A">
      <w:pPr>
        <w:numPr>
          <w:ilvl w:val="1"/>
          <w:numId w:val="26"/>
        </w:numPr>
        <w:tabs>
          <w:tab w:val="num" w:pos="1440"/>
        </w:tabs>
        <w:spacing w:after="0"/>
        <w:rPr>
          <w:color w:val="000000" w:themeColor="text1"/>
          <w:sz w:val="24"/>
          <w:szCs w:val="24"/>
        </w:rPr>
      </w:pPr>
      <w:r w:rsidRPr="002E5788">
        <w:rPr>
          <w:color w:val="000000" w:themeColor="text1"/>
          <w:sz w:val="24"/>
          <w:szCs w:val="24"/>
        </w:rPr>
        <w:t>Disable affected user accounts.</w:t>
      </w:r>
    </w:p>
    <w:p w14:paraId="039E7195" w14:textId="77777777" w:rsidR="002E5788" w:rsidRPr="002E5788" w:rsidRDefault="002E5788" w:rsidP="00883F6A">
      <w:pPr>
        <w:numPr>
          <w:ilvl w:val="0"/>
          <w:numId w:val="26"/>
        </w:numPr>
        <w:spacing w:after="0"/>
        <w:rPr>
          <w:color w:val="000000" w:themeColor="text1"/>
          <w:sz w:val="24"/>
          <w:szCs w:val="24"/>
        </w:rPr>
      </w:pPr>
      <w:r w:rsidRPr="002E5788">
        <w:rPr>
          <w:b/>
          <w:bCs/>
          <w:color w:val="000000" w:themeColor="text1"/>
          <w:sz w:val="24"/>
          <w:szCs w:val="24"/>
        </w:rPr>
        <w:t>Manual</w:t>
      </w:r>
      <w:r w:rsidRPr="002E5788">
        <w:rPr>
          <w:color w:val="000000" w:themeColor="text1"/>
          <w:sz w:val="24"/>
          <w:szCs w:val="24"/>
        </w:rPr>
        <w:t>:</w:t>
      </w:r>
    </w:p>
    <w:p w14:paraId="707819FF" w14:textId="77777777" w:rsidR="002E5788" w:rsidRPr="002E5788" w:rsidRDefault="002E5788" w:rsidP="00883F6A">
      <w:pPr>
        <w:numPr>
          <w:ilvl w:val="1"/>
          <w:numId w:val="26"/>
        </w:numPr>
        <w:tabs>
          <w:tab w:val="num" w:pos="1440"/>
        </w:tabs>
        <w:spacing w:after="0"/>
        <w:rPr>
          <w:color w:val="000000" w:themeColor="text1"/>
          <w:sz w:val="24"/>
          <w:szCs w:val="24"/>
        </w:rPr>
      </w:pPr>
      <w:r w:rsidRPr="002E5788">
        <w:rPr>
          <w:color w:val="000000" w:themeColor="text1"/>
          <w:sz w:val="24"/>
          <w:szCs w:val="24"/>
        </w:rPr>
        <w:t>Security team follows mitigation guide from alert.</w:t>
      </w:r>
    </w:p>
    <w:p w14:paraId="47291243" w14:textId="3FFCB1C0" w:rsidR="002E5788" w:rsidRPr="003B5D5B" w:rsidRDefault="002E5788" w:rsidP="00883F6A">
      <w:pPr>
        <w:numPr>
          <w:ilvl w:val="1"/>
          <w:numId w:val="26"/>
        </w:numPr>
        <w:tabs>
          <w:tab w:val="num" w:pos="1440"/>
        </w:tabs>
        <w:spacing w:after="0"/>
        <w:rPr>
          <w:color w:val="000000" w:themeColor="text1"/>
          <w:sz w:val="24"/>
          <w:szCs w:val="24"/>
        </w:rPr>
      </w:pPr>
      <w:r w:rsidRPr="002E5788">
        <w:rPr>
          <w:color w:val="000000" w:themeColor="text1"/>
          <w:sz w:val="24"/>
          <w:szCs w:val="24"/>
        </w:rPr>
        <w:t>Root cause analysis initiated via dashboard.</w:t>
      </w:r>
    </w:p>
    <w:p w14:paraId="522FDC20" w14:textId="52F8F8B1" w:rsidR="003B5D5B" w:rsidRPr="00604E2B" w:rsidRDefault="003B5D5B" w:rsidP="002874FF">
      <w:pPr>
        <w:spacing w:before="240" w:after="120"/>
        <w:rPr>
          <w:b/>
          <w:bCs/>
          <w:color w:val="000000" w:themeColor="text1"/>
          <w:sz w:val="32"/>
          <w:szCs w:val="32"/>
        </w:rPr>
      </w:pPr>
      <w:r w:rsidRPr="003B5D5B">
        <w:rPr>
          <w:b/>
          <w:bCs/>
          <w:color w:val="000000" w:themeColor="text1"/>
          <w:sz w:val="32"/>
          <w:szCs w:val="32"/>
        </w:rPr>
        <w:t>6. Evaluation and Testing</w:t>
      </w:r>
      <w:r w:rsidR="003A6437" w:rsidRPr="00604E2B">
        <w:rPr>
          <w:b/>
          <w:bCs/>
          <w:color w:val="000000" w:themeColor="text1"/>
          <w:sz w:val="32"/>
          <w:szCs w:val="32"/>
        </w:rPr>
        <w:t xml:space="preserve"> </w:t>
      </w:r>
    </w:p>
    <w:p w14:paraId="568D7E1A" w14:textId="77777777" w:rsidR="003A6437" w:rsidRPr="003A6437" w:rsidRDefault="003A6437" w:rsidP="00AA6E1D">
      <w:pPr>
        <w:spacing w:after="120"/>
        <w:rPr>
          <w:color w:val="000000" w:themeColor="text1"/>
          <w:sz w:val="24"/>
          <w:szCs w:val="24"/>
        </w:rPr>
      </w:pPr>
      <w:r w:rsidRPr="003A6437">
        <w:rPr>
          <w:color w:val="000000" w:themeColor="text1"/>
          <w:sz w:val="24"/>
          <w:szCs w:val="24"/>
        </w:rPr>
        <w:t>Evaluation and testing are essential to ensure the effectiveness, accuracy, and reliability of the RCWS system under real-world conditions. This phase validates whether the system meets its design goals and performance expectations across different modules.</w:t>
      </w:r>
    </w:p>
    <w:p w14:paraId="0D2BA249" w14:textId="77777777" w:rsidR="003A6437" w:rsidRPr="003A6437" w:rsidRDefault="003A6437" w:rsidP="00C60F9E">
      <w:pPr>
        <w:spacing w:after="0"/>
        <w:rPr>
          <w:b/>
          <w:bCs/>
          <w:color w:val="000000" w:themeColor="text1"/>
          <w:sz w:val="24"/>
          <w:szCs w:val="24"/>
        </w:rPr>
      </w:pPr>
      <w:r w:rsidRPr="003A6437">
        <w:rPr>
          <w:b/>
          <w:bCs/>
          <w:color w:val="000000" w:themeColor="text1"/>
          <w:sz w:val="24"/>
          <w:szCs w:val="24"/>
        </w:rPr>
        <w:t>6.1. Functional Testing</w:t>
      </w:r>
    </w:p>
    <w:p w14:paraId="5DFD8124" w14:textId="77777777" w:rsidR="003A6437" w:rsidRPr="003A6437" w:rsidRDefault="003A6437" w:rsidP="00883F6A">
      <w:pPr>
        <w:numPr>
          <w:ilvl w:val="0"/>
          <w:numId w:val="27"/>
        </w:numPr>
        <w:spacing w:after="0"/>
        <w:rPr>
          <w:color w:val="000000" w:themeColor="text1"/>
          <w:sz w:val="24"/>
          <w:szCs w:val="24"/>
        </w:rPr>
      </w:pPr>
      <w:r w:rsidRPr="003A6437">
        <w:rPr>
          <w:b/>
          <w:bCs/>
          <w:color w:val="000000" w:themeColor="text1"/>
          <w:sz w:val="24"/>
          <w:szCs w:val="24"/>
        </w:rPr>
        <w:t>Objective</w:t>
      </w:r>
      <w:r w:rsidRPr="003A6437">
        <w:rPr>
          <w:color w:val="000000" w:themeColor="text1"/>
          <w:sz w:val="24"/>
          <w:szCs w:val="24"/>
        </w:rPr>
        <w:t>: Ensure that every feature works as intended.</w:t>
      </w:r>
    </w:p>
    <w:p w14:paraId="61502BE0" w14:textId="77777777" w:rsidR="003A6437" w:rsidRPr="003A6437" w:rsidRDefault="003A6437" w:rsidP="00883F6A">
      <w:pPr>
        <w:numPr>
          <w:ilvl w:val="0"/>
          <w:numId w:val="27"/>
        </w:numPr>
        <w:spacing w:after="0"/>
        <w:rPr>
          <w:color w:val="000000" w:themeColor="text1"/>
          <w:sz w:val="24"/>
          <w:szCs w:val="24"/>
        </w:rPr>
      </w:pPr>
      <w:r w:rsidRPr="003A6437">
        <w:rPr>
          <w:b/>
          <w:bCs/>
          <w:color w:val="000000" w:themeColor="text1"/>
          <w:sz w:val="24"/>
          <w:szCs w:val="24"/>
        </w:rPr>
        <w:t>Tests Performed</w:t>
      </w:r>
      <w:r w:rsidRPr="003A6437">
        <w:rPr>
          <w:color w:val="000000" w:themeColor="text1"/>
          <w:sz w:val="24"/>
          <w:szCs w:val="24"/>
        </w:rPr>
        <w:t>:</w:t>
      </w:r>
    </w:p>
    <w:p w14:paraId="5BB01C7F" w14:textId="77777777" w:rsidR="003A6437" w:rsidRPr="003A6437" w:rsidRDefault="003A6437" w:rsidP="00883F6A">
      <w:pPr>
        <w:numPr>
          <w:ilvl w:val="1"/>
          <w:numId w:val="27"/>
        </w:numPr>
        <w:tabs>
          <w:tab w:val="num" w:pos="1440"/>
        </w:tabs>
        <w:spacing w:after="0"/>
        <w:rPr>
          <w:color w:val="000000" w:themeColor="text1"/>
          <w:sz w:val="24"/>
          <w:szCs w:val="24"/>
        </w:rPr>
      </w:pPr>
      <w:r w:rsidRPr="003A6437">
        <w:rPr>
          <w:color w:val="000000" w:themeColor="text1"/>
          <w:sz w:val="24"/>
          <w:szCs w:val="24"/>
        </w:rPr>
        <w:t>Log capture and parsing.</w:t>
      </w:r>
    </w:p>
    <w:p w14:paraId="0E42121A" w14:textId="77777777" w:rsidR="003A6437" w:rsidRPr="003A6437" w:rsidRDefault="003A6437" w:rsidP="00883F6A">
      <w:pPr>
        <w:numPr>
          <w:ilvl w:val="1"/>
          <w:numId w:val="27"/>
        </w:numPr>
        <w:tabs>
          <w:tab w:val="num" w:pos="1440"/>
        </w:tabs>
        <w:spacing w:after="0"/>
        <w:rPr>
          <w:color w:val="000000" w:themeColor="text1"/>
          <w:sz w:val="24"/>
          <w:szCs w:val="24"/>
        </w:rPr>
      </w:pPr>
      <w:r w:rsidRPr="003A6437">
        <w:rPr>
          <w:color w:val="000000" w:themeColor="text1"/>
          <w:sz w:val="24"/>
          <w:szCs w:val="24"/>
        </w:rPr>
        <w:t>Threat classification using ML.</w:t>
      </w:r>
    </w:p>
    <w:p w14:paraId="17BD1A62" w14:textId="77777777" w:rsidR="003A6437" w:rsidRPr="003A6437" w:rsidRDefault="003A6437" w:rsidP="00883F6A">
      <w:pPr>
        <w:numPr>
          <w:ilvl w:val="1"/>
          <w:numId w:val="27"/>
        </w:numPr>
        <w:tabs>
          <w:tab w:val="num" w:pos="1440"/>
        </w:tabs>
        <w:spacing w:after="0"/>
        <w:rPr>
          <w:color w:val="000000" w:themeColor="text1"/>
          <w:sz w:val="24"/>
          <w:szCs w:val="24"/>
        </w:rPr>
      </w:pPr>
      <w:r w:rsidRPr="003A6437">
        <w:rPr>
          <w:color w:val="000000" w:themeColor="text1"/>
          <w:sz w:val="24"/>
          <w:szCs w:val="24"/>
        </w:rPr>
        <w:t>Alert generation and delivery (email, SMS, dashboard).</w:t>
      </w:r>
    </w:p>
    <w:p w14:paraId="2AD60CA3" w14:textId="2DDF3739" w:rsidR="003A6437" w:rsidRPr="003A6437" w:rsidRDefault="003A6437" w:rsidP="00883F6A">
      <w:pPr>
        <w:numPr>
          <w:ilvl w:val="0"/>
          <w:numId w:val="27"/>
        </w:numPr>
        <w:rPr>
          <w:color w:val="000000" w:themeColor="text1"/>
          <w:sz w:val="24"/>
          <w:szCs w:val="24"/>
        </w:rPr>
      </w:pPr>
      <w:r w:rsidRPr="003A6437">
        <w:rPr>
          <w:b/>
          <w:bCs/>
          <w:color w:val="000000" w:themeColor="text1"/>
          <w:sz w:val="24"/>
          <w:szCs w:val="24"/>
        </w:rPr>
        <w:t>Tools</w:t>
      </w:r>
      <w:r w:rsidRPr="003A6437">
        <w:rPr>
          <w:color w:val="000000" w:themeColor="text1"/>
          <w:sz w:val="24"/>
          <w:szCs w:val="24"/>
        </w:rPr>
        <w:t>: Postman (API testing), Insomnia, and custom scripts.</w:t>
      </w:r>
    </w:p>
    <w:p w14:paraId="70AF9317" w14:textId="77777777" w:rsidR="003A6437" w:rsidRPr="003A6437" w:rsidRDefault="003A6437" w:rsidP="00604E2B">
      <w:pPr>
        <w:spacing w:after="0"/>
        <w:rPr>
          <w:b/>
          <w:bCs/>
          <w:color w:val="000000" w:themeColor="text1"/>
          <w:sz w:val="24"/>
          <w:szCs w:val="24"/>
        </w:rPr>
      </w:pPr>
      <w:r w:rsidRPr="003A6437">
        <w:rPr>
          <w:b/>
          <w:bCs/>
          <w:color w:val="000000" w:themeColor="text1"/>
          <w:sz w:val="24"/>
          <w:szCs w:val="24"/>
        </w:rPr>
        <w:t>6.2. Unit Testing</w:t>
      </w:r>
    </w:p>
    <w:p w14:paraId="1AAADD4F" w14:textId="77777777" w:rsidR="003A6437" w:rsidRPr="003A6437" w:rsidRDefault="003A6437" w:rsidP="00883F6A">
      <w:pPr>
        <w:numPr>
          <w:ilvl w:val="0"/>
          <w:numId w:val="28"/>
        </w:numPr>
        <w:spacing w:after="120"/>
        <w:rPr>
          <w:color w:val="000000" w:themeColor="text1"/>
          <w:sz w:val="24"/>
          <w:szCs w:val="24"/>
        </w:rPr>
      </w:pPr>
      <w:r w:rsidRPr="003A6437">
        <w:rPr>
          <w:b/>
          <w:bCs/>
          <w:color w:val="000000" w:themeColor="text1"/>
          <w:sz w:val="24"/>
          <w:szCs w:val="24"/>
        </w:rPr>
        <w:t>Objective</w:t>
      </w:r>
      <w:r w:rsidRPr="003A6437">
        <w:rPr>
          <w:color w:val="000000" w:themeColor="text1"/>
          <w:sz w:val="24"/>
          <w:szCs w:val="24"/>
        </w:rPr>
        <w:t>: Validate small blocks of code or modules independently.</w:t>
      </w:r>
    </w:p>
    <w:p w14:paraId="27F8CE3B" w14:textId="77777777" w:rsidR="003A6437" w:rsidRPr="003A6437" w:rsidRDefault="003A6437" w:rsidP="00883F6A">
      <w:pPr>
        <w:numPr>
          <w:ilvl w:val="0"/>
          <w:numId w:val="28"/>
        </w:numPr>
        <w:spacing w:after="0"/>
        <w:rPr>
          <w:color w:val="000000" w:themeColor="text1"/>
          <w:sz w:val="24"/>
          <w:szCs w:val="24"/>
        </w:rPr>
      </w:pPr>
      <w:r w:rsidRPr="003A6437">
        <w:rPr>
          <w:b/>
          <w:bCs/>
          <w:color w:val="000000" w:themeColor="text1"/>
          <w:sz w:val="24"/>
          <w:szCs w:val="24"/>
        </w:rPr>
        <w:t>Example Tests</w:t>
      </w:r>
      <w:r w:rsidRPr="003A6437">
        <w:rPr>
          <w:color w:val="000000" w:themeColor="text1"/>
          <w:sz w:val="24"/>
          <w:szCs w:val="24"/>
        </w:rPr>
        <w:t>:</w:t>
      </w:r>
    </w:p>
    <w:p w14:paraId="0F0C7F8F" w14:textId="77777777" w:rsidR="003A6437" w:rsidRPr="003A6437" w:rsidRDefault="003A6437" w:rsidP="00883F6A">
      <w:pPr>
        <w:numPr>
          <w:ilvl w:val="1"/>
          <w:numId w:val="28"/>
        </w:numPr>
        <w:tabs>
          <w:tab w:val="num" w:pos="1440"/>
        </w:tabs>
        <w:spacing w:after="0"/>
        <w:rPr>
          <w:color w:val="000000" w:themeColor="text1"/>
          <w:sz w:val="24"/>
          <w:szCs w:val="24"/>
        </w:rPr>
      </w:pPr>
      <w:r w:rsidRPr="003A6437">
        <w:rPr>
          <w:color w:val="000000" w:themeColor="text1"/>
          <w:sz w:val="24"/>
          <w:szCs w:val="24"/>
        </w:rPr>
        <w:t>Backend API route logic.</w:t>
      </w:r>
    </w:p>
    <w:p w14:paraId="6D86476B" w14:textId="77777777" w:rsidR="003A6437" w:rsidRPr="003A6437" w:rsidRDefault="003A6437" w:rsidP="00883F6A">
      <w:pPr>
        <w:numPr>
          <w:ilvl w:val="1"/>
          <w:numId w:val="28"/>
        </w:numPr>
        <w:tabs>
          <w:tab w:val="num" w:pos="1440"/>
        </w:tabs>
        <w:spacing w:after="0"/>
        <w:rPr>
          <w:color w:val="000000" w:themeColor="text1"/>
          <w:sz w:val="24"/>
          <w:szCs w:val="24"/>
        </w:rPr>
      </w:pPr>
      <w:r w:rsidRPr="003A6437">
        <w:rPr>
          <w:color w:val="000000" w:themeColor="text1"/>
          <w:sz w:val="24"/>
          <w:szCs w:val="24"/>
        </w:rPr>
        <w:t>ML model input-output validation.</w:t>
      </w:r>
    </w:p>
    <w:p w14:paraId="536ED618" w14:textId="77777777" w:rsidR="003A6437" w:rsidRPr="003A6437" w:rsidRDefault="003A6437" w:rsidP="00883F6A">
      <w:pPr>
        <w:numPr>
          <w:ilvl w:val="1"/>
          <w:numId w:val="28"/>
        </w:numPr>
        <w:tabs>
          <w:tab w:val="num" w:pos="1440"/>
        </w:tabs>
        <w:spacing w:after="0"/>
        <w:rPr>
          <w:color w:val="000000" w:themeColor="text1"/>
          <w:sz w:val="24"/>
          <w:szCs w:val="24"/>
        </w:rPr>
      </w:pPr>
      <w:r w:rsidRPr="003A6437">
        <w:rPr>
          <w:color w:val="000000" w:themeColor="text1"/>
          <w:sz w:val="24"/>
          <w:szCs w:val="24"/>
        </w:rPr>
        <w:t>Notification format and message rendering.</w:t>
      </w:r>
    </w:p>
    <w:p w14:paraId="5E184B3B" w14:textId="77777777" w:rsidR="003A6437" w:rsidRPr="003A6437" w:rsidRDefault="003A6437" w:rsidP="00883F6A">
      <w:pPr>
        <w:numPr>
          <w:ilvl w:val="0"/>
          <w:numId w:val="28"/>
        </w:numPr>
        <w:spacing w:after="0"/>
        <w:rPr>
          <w:color w:val="000000" w:themeColor="text1"/>
          <w:sz w:val="24"/>
          <w:szCs w:val="24"/>
        </w:rPr>
      </w:pPr>
      <w:r w:rsidRPr="003A6437">
        <w:rPr>
          <w:b/>
          <w:bCs/>
          <w:color w:val="000000" w:themeColor="text1"/>
          <w:sz w:val="24"/>
          <w:szCs w:val="24"/>
        </w:rPr>
        <w:t>Tools</w:t>
      </w:r>
      <w:r w:rsidRPr="003A6437">
        <w:rPr>
          <w:color w:val="000000" w:themeColor="text1"/>
          <w:sz w:val="24"/>
          <w:szCs w:val="24"/>
        </w:rPr>
        <w:t>:</w:t>
      </w:r>
    </w:p>
    <w:p w14:paraId="650B0194" w14:textId="77777777" w:rsidR="003A6437" w:rsidRPr="003A6437" w:rsidRDefault="003A6437" w:rsidP="00883F6A">
      <w:pPr>
        <w:numPr>
          <w:ilvl w:val="1"/>
          <w:numId w:val="28"/>
        </w:numPr>
        <w:tabs>
          <w:tab w:val="num" w:pos="1440"/>
        </w:tabs>
        <w:spacing w:after="0"/>
        <w:rPr>
          <w:color w:val="000000" w:themeColor="text1"/>
          <w:sz w:val="24"/>
          <w:szCs w:val="24"/>
        </w:rPr>
      </w:pPr>
      <w:r w:rsidRPr="003A6437">
        <w:rPr>
          <w:color w:val="000000" w:themeColor="text1"/>
          <w:sz w:val="24"/>
          <w:szCs w:val="24"/>
        </w:rPr>
        <w:t>Mocha &amp; Chai for Node.js.</w:t>
      </w:r>
    </w:p>
    <w:p w14:paraId="62926E93" w14:textId="02C39117" w:rsidR="003A6437" w:rsidRPr="003A6437" w:rsidRDefault="003A6437" w:rsidP="00883F6A">
      <w:pPr>
        <w:numPr>
          <w:ilvl w:val="1"/>
          <w:numId w:val="28"/>
        </w:numPr>
        <w:spacing w:after="0"/>
        <w:rPr>
          <w:color w:val="000000" w:themeColor="text1"/>
          <w:sz w:val="24"/>
          <w:szCs w:val="24"/>
        </w:rPr>
      </w:pPr>
      <w:proofErr w:type="spellStart"/>
      <w:r w:rsidRPr="003A6437">
        <w:rPr>
          <w:color w:val="000000" w:themeColor="text1"/>
          <w:sz w:val="24"/>
          <w:szCs w:val="24"/>
        </w:rPr>
        <w:t>PyTest</w:t>
      </w:r>
      <w:proofErr w:type="spellEnd"/>
      <w:r w:rsidRPr="003A6437">
        <w:rPr>
          <w:color w:val="000000" w:themeColor="text1"/>
          <w:sz w:val="24"/>
          <w:szCs w:val="24"/>
        </w:rPr>
        <w:t xml:space="preserve"> for Python ML modules.</w:t>
      </w:r>
    </w:p>
    <w:p w14:paraId="26A8FBCF" w14:textId="77777777" w:rsidR="003A6437" w:rsidRPr="003A6437" w:rsidRDefault="003A6437" w:rsidP="006B72B5">
      <w:pPr>
        <w:spacing w:after="0"/>
        <w:rPr>
          <w:b/>
          <w:bCs/>
          <w:color w:val="000000" w:themeColor="text1"/>
          <w:sz w:val="24"/>
          <w:szCs w:val="24"/>
        </w:rPr>
      </w:pPr>
      <w:r w:rsidRPr="003A6437">
        <w:rPr>
          <w:b/>
          <w:bCs/>
          <w:color w:val="000000" w:themeColor="text1"/>
          <w:sz w:val="24"/>
          <w:szCs w:val="24"/>
        </w:rPr>
        <w:t>6.3. Integration Testing</w:t>
      </w:r>
    </w:p>
    <w:p w14:paraId="3BD0F816" w14:textId="77777777" w:rsidR="003A6437" w:rsidRPr="003A6437" w:rsidRDefault="003A6437" w:rsidP="00883F6A">
      <w:pPr>
        <w:numPr>
          <w:ilvl w:val="0"/>
          <w:numId w:val="29"/>
        </w:numPr>
        <w:spacing w:after="0"/>
        <w:rPr>
          <w:color w:val="000000" w:themeColor="text1"/>
          <w:sz w:val="24"/>
          <w:szCs w:val="24"/>
        </w:rPr>
      </w:pPr>
      <w:r w:rsidRPr="003A6437">
        <w:rPr>
          <w:b/>
          <w:bCs/>
          <w:color w:val="000000" w:themeColor="text1"/>
          <w:sz w:val="24"/>
          <w:szCs w:val="24"/>
        </w:rPr>
        <w:t>Objective</w:t>
      </w:r>
      <w:r w:rsidRPr="003A6437">
        <w:rPr>
          <w:color w:val="000000" w:themeColor="text1"/>
          <w:sz w:val="24"/>
          <w:szCs w:val="24"/>
        </w:rPr>
        <w:t>: Verify the interactions between system components.</w:t>
      </w:r>
    </w:p>
    <w:p w14:paraId="5ACA2D32" w14:textId="77777777" w:rsidR="003A6437" w:rsidRPr="003A6437" w:rsidRDefault="003A6437" w:rsidP="00883F6A">
      <w:pPr>
        <w:numPr>
          <w:ilvl w:val="0"/>
          <w:numId w:val="29"/>
        </w:numPr>
        <w:spacing w:after="0"/>
        <w:rPr>
          <w:color w:val="000000" w:themeColor="text1"/>
          <w:sz w:val="24"/>
          <w:szCs w:val="24"/>
        </w:rPr>
      </w:pPr>
      <w:r w:rsidRPr="003A6437">
        <w:rPr>
          <w:b/>
          <w:bCs/>
          <w:color w:val="000000" w:themeColor="text1"/>
          <w:sz w:val="24"/>
          <w:szCs w:val="24"/>
        </w:rPr>
        <w:t>Scenarios</w:t>
      </w:r>
      <w:r w:rsidRPr="003A6437">
        <w:rPr>
          <w:color w:val="000000" w:themeColor="text1"/>
          <w:sz w:val="24"/>
          <w:szCs w:val="24"/>
        </w:rPr>
        <w:t>:</w:t>
      </w:r>
    </w:p>
    <w:p w14:paraId="1934C2C4" w14:textId="77777777" w:rsidR="003A6437" w:rsidRPr="003A6437" w:rsidRDefault="003A6437" w:rsidP="00883F6A">
      <w:pPr>
        <w:numPr>
          <w:ilvl w:val="1"/>
          <w:numId w:val="29"/>
        </w:numPr>
        <w:tabs>
          <w:tab w:val="num" w:pos="1440"/>
        </w:tabs>
        <w:spacing w:after="0"/>
        <w:rPr>
          <w:color w:val="000000" w:themeColor="text1"/>
          <w:sz w:val="24"/>
          <w:szCs w:val="24"/>
        </w:rPr>
      </w:pPr>
      <w:r w:rsidRPr="003A6437">
        <w:rPr>
          <w:color w:val="000000" w:themeColor="text1"/>
          <w:sz w:val="24"/>
          <w:szCs w:val="24"/>
        </w:rPr>
        <w:t>Log collection → ML model → Alert engine → Dashboard/notification.</w:t>
      </w:r>
    </w:p>
    <w:p w14:paraId="18208663" w14:textId="77777777" w:rsidR="003A6437" w:rsidRPr="003A6437" w:rsidRDefault="003A6437" w:rsidP="00883F6A">
      <w:pPr>
        <w:numPr>
          <w:ilvl w:val="1"/>
          <w:numId w:val="29"/>
        </w:numPr>
        <w:tabs>
          <w:tab w:val="num" w:pos="1440"/>
        </w:tabs>
        <w:spacing w:after="0"/>
        <w:rPr>
          <w:color w:val="000000" w:themeColor="text1"/>
          <w:sz w:val="24"/>
          <w:szCs w:val="24"/>
        </w:rPr>
      </w:pPr>
      <w:r w:rsidRPr="003A6437">
        <w:rPr>
          <w:color w:val="000000" w:themeColor="text1"/>
          <w:sz w:val="24"/>
          <w:szCs w:val="24"/>
        </w:rPr>
        <w:t>Cross-module data flow between MongoDB, backend, and frontend.</w:t>
      </w:r>
    </w:p>
    <w:p w14:paraId="7BF6B8AC" w14:textId="4435987A" w:rsidR="003A6437" w:rsidRPr="003A6437" w:rsidRDefault="003A6437" w:rsidP="00883F6A">
      <w:pPr>
        <w:numPr>
          <w:ilvl w:val="0"/>
          <w:numId w:val="29"/>
        </w:numPr>
        <w:rPr>
          <w:color w:val="000000" w:themeColor="text1"/>
          <w:sz w:val="24"/>
          <w:szCs w:val="24"/>
        </w:rPr>
      </w:pPr>
      <w:r w:rsidRPr="003A6437">
        <w:rPr>
          <w:b/>
          <w:bCs/>
          <w:color w:val="000000" w:themeColor="text1"/>
          <w:sz w:val="24"/>
          <w:szCs w:val="24"/>
        </w:rPr>
        <w:t>Tools</w:t>
      </w:r>
      <w:r w:rsidRPr="003A6437">
        <w:rPr>
          <w:color w:val="000000" w:themeColor="text1"/>
          <w:sz w:val="24"/>
          <w:szCs w:val="24"/>
        </w:rPr>
        <w:t>: Selenium, Newman (for automated end-to-end testing).</w:t>
      </w:r>
    </w:p>
    <w:p w14:paraId="431799F7" w14:textId="77777777" w:rsidR="003A6437" w:rsidRPr="003A6437" w:rsidRDefault="003A6437" w:rsidP="003A6437">
      <w:pPr>
        <w:rPr>
          <w:b/>
          <w:bCs/>
          <w:color w:val="000000" w:themeColor="text1"/>
          <w:sz w:val="24"/>
          <w:szCs w:val="24"/>
        </w:rPr>
      </w:pPr>
      <w:r w:rsidRPr="003A6437">
        <w:rPr>
          <w:b/>
          <w:bCs/>
          <w:color w:val="000000" w:themeColor="text1"/>
          <w:sz w:val="24"/>
          <w:szCs w:val="24"/>
        </w:rPr>
        <w:t>6.4. Performance Testing</w:t>
      </w:r>
    </w:p>
    <w:p w14:paraId="7B7A7FC1" w14:textId="77777777" w:rsidR="003A6437" w:rsidRPr="003A6437" w:rsidRDefault="003A6437" w:rsidP="00883F6A">
      <w:pPr>
        <w:numPr>
          <w:ilvl w:val="0"/>
          <w:numId w:val="30"/>
        </w:numPr>
        <w:spacing w:after="0"/>
        <w:rPr>
          <w:color w:val="000000" w:themeColor="text1"/>
          <w:sz w:val="24"/>
          <w:szCs w:val="24"/>
        </w:rPr>
      </w:pPr>
      <w:r w:rsidRPr="003A6437">
        <w:rPr>
          <w:b/>
          <w:bCs/>
          <w:color w:val="000000" w:themeColor="text1"/>
          <w:sz w:val="24"/>
          <w:szCs w:val="24"/>
        </w:rPr>
        <w:lastRenderedPageBreak/>
        <w:t>Load Testing</w:t>
      </w:r>
      <w:r w:rsidRPr="003A6437">
        <w:rPr>
          <w:color w:val="000000" w:themeColor="text1"/>
          <w:sz w:val="24"/>
          <w:szCs w:val="24"/>
        </w:rPr>
        <w:t>:</w:t>
      </w:r>
    </w:p>
    <w:p w14:paraId="258405F4" w14:textId="77777777" w:rsidR="003A6437" w:rsidRPr="003A6437" w:rsidRDefault="003A6437" w:rsidP="00883F6A">
      <w:pPr>
        <w:numPr>
          <w:ilvl w:val="1"/>
          <w:numId w:val="30"/>
        </w:numPr>
        <w:spacing w:after="0"/>
        <w:rPr>
          <w:color w:val="000000" w:themeColor="text1"/>
          <w:sz w:val="24"/>
          <w:szCs w:val="24"/>
        </w:rPr>
      </w:pPr>
      <w:r w:rsidRPr="003A6437">
        <w:rPr>
          <w:color w:val="000000" w:themeColor="text1"/>
          <w:sz w:val="24"/>
          <w:szCs w:val="24"/>
        </w:rPr>
        <w:t>Simulated heavy network traffic to test system scalability.</w:t>
      </w:r>
    </w:p>
    <w:p w14:paraId="54E5186A" w14:textId="77777777" w:rsidR="003A6437" w:rsidRPr="003A6437" w:rsidRDefault="003A6437" w:rsidP="00883F6A">
      <w:pPr>
        <w:numPr>
          <w:ilvl w:val="1"/>
          <w:numId w:val="30"/>
        </w:numPr>
        <w:spacing w:after="0"/>
        <w:rPr>
          <w:color w:val="000000" w:themeColor="text1"/>
          <w:sz w:val="24"/>
          <w:szCs w:val="24"/>
        </w:rPr>
      </w:pPr>
      <w:r w:rsidRPr="003A6437">
        <w:rPr>
          <w:color w:val="000000" w:themeColor="text1"/>
          <w:sz w:val="24"/>
          <w:szCs w:val="24"/>
        </w:rPr>
        <w:t>Injected 50,000+ events per hour using Locust and JMeter.</w:t>
      </w:r>
    </w:p>
    <w:p w14:paraId="73E66BE1" w14:textId="77777777" w:rsidR="003A6437" w:rsidRPr="003A6437" w:rsidRDefault="003A6437" w:rsidP="00883F6A">
      <w:pPr>
        <w:numPr>
          <w:ilvl w:val="0"/>
          <w:numId w:val="30"/>
        </w:numPr>
        <w:spacing w:after="0"/>
        <w:rPr>
          <w:color w:val="000000" w:themeColor="text1"/>
          <w:sz w:val="24"/>
          <w:szCs w:val="24"/>
        </w:rPr>
      </w:pPr>
      <w:r w:rsidRPr="003A6437">
        <w:rPr>
          <w:b/>
          <w:bCs/>
          <w:color w:val="000000" w:themeColor="text1"/>
          <w:sz w:val="24"/>
          <w:szCs w:val="24"/>
        </w:rPr>
        <w:t>Throughput Metrics</w:t>
      </w:r>
      <w:r w:rsidRPr="003A6437">
        <w:rPr>
          <w:color w:val="000000" w:themeColor="text1"/>
          <w:sz w:val="24"/>
          <w:szCs w:val="24"/>
        </w:rPr>
        <w:t>:</w:t>
      </w:r>
    </w:p>
    <w:p w14:paraId="69C57A9E" w14:textId="77777777" w:rsidR="003A6437" w:rsidRPr="003A6437" w:rsidRDefault="003A6437" w:rsidP="00883F6A">
      <w:pPr>
        <w:numPr>
          <w:ilvl w:val="1"/>
          <w:numId w:val="30"/>
        </w:numPr>
        <w:spacing w:after="0"/>
        <w:rPr>
          <w:color w:val="000000" w:themeColor="text1"/>
          <w:sz w:val="24"/>
          <w:szCs w:val="24"/>
        </w:rPr>
      </w:pPr>
      <w:r w:rsidRPr="003A6437">
        <w:rPr>
          <w:color w:val="000000" w:themeColor="text1"/>
          <w:sz w:val="24"/>
          <w:szCs w:val="24"/>
        </w:rPr>
        <w:t>Log processing rate: 1200 logs/sec.</w:t>
      </w:r>
    </w:p>
    <w:p w14:paraId="57FDDE2E" w14:textId="77777777" w:rsidR="003A6437" w:rsidRPr="003A6437" w:rsidRDefault="003A6437" w:rsidP="00883F6A">
      <w:pPr>
        <w:numPr>
          <w:ilvl w:val="1"/>
          <w:numId w:val="30"/>
        </w:numPr>
        <w:spacing w:after="0"/>
        <w:rPr>
          <w:color w:val="000000" w:themeColor="text1"/>
          <w:sz w:val="24"/>
          <w:szCs w:val="24"/>
        </w:rPr>
      </w:pPr>
      <w:r w:rsidRPr="003A6437">
        <w:rPr>
          <w:color w:val="000000" w:themeColor="text1"/>
          <w:sz w:val="24"/>
          <w:szCs w:val="24"/>
        </w:rPr>
        <w:t xml:space="preserve">Alert delivery delay: &lt;1.8 </w:t>
      </w:r>
      <w:proofErr w:type="gramStart"/>
      <w:r w:rsidRPr="003A6437">
        <w:rPr>
          <w:color w:val="000000" w:themeColor="text1"/>
          <w:sz w:val="24"/>
          <w:szCs w:val="24"/>
        </w:rPr>
        <w:t>seconds</w:t>
      </w:r>
      <w:proofErr w:type="gramEnd"/>
      <w:r w:rsidRPr="003A6437">
        <w:rPr>
          <w:color w:val="000000" w:themeColor="text1"/>
          <w:sz w:val="24"/>
          <w:szCs w:val="24"/>
        </w:rPr>
        <w:t xml:space="preserve"> average.</w:t>
      </w:r>
    </w:p>
    <w:p w14:paraId="4141824C" w14:textId="77777777" w:rsidR="003A6437" w:rsidRPr="003A6437" w:rsidRDefault="003A6437" w:rsidP="00883F6A">
      <w:pPr>
        <w:numPr>
          <w:ilvl w:val="0"/>
          <w:numId w:val="30"/>
        </w:numPr>
        <w:spacing w:after="0"/>
        <w:rPr>
          <w:color w:val="000000" w:themeColor="text1"/>
          <w:sz w:val="24"/>
          <w:szCs w:val="24"/>
        </w:rPr>
      </w:pPr>
      <w:r w:rsidRPr="003A6437">
        <w:rPr>
          <w:b/>
          <w:bCs/>
          <w:color w:val="000000" w:themeColor="text1"/>
          <w:sz w:val="24"/>
          <w:szCs w:val="24"/>
        </w:rPr>
        <w:t>Stress Testing</w:t>
      </w:r>
      <w:r w:rsidRPr="003A6437">
        <w:rPr>
          <w:color w:val="000000" w:themeColor="text1"/>
          <w:sz w:val="24"/>
          <w:szCs w:val="24"/>
        </w:rPr>
        <w:t>:</w:t>
      </w:r>
    </w:p>
    <w:p w14:paraId="0930738E" w14:textId="77777777" w:rsidR="003A6437" w:rsidRPr="003A6437" w:rsidRDefault="003A6437" w:rsidP="00883F6A">
      <w:pPr>
        <w:numPr>
          <w:ilvl w:val="1"/>
          <w:numId w:val="30"/>
        </w:numPr>
        <w:spacing w:after="0"/>
        <w:rPr>
          <w:color w:val="000000" w:themeColor="text1"/>
          <w:sz w:val="24"/>
          <w:szCs w:val="24"/>
        </w:rPr>
      </w:pPr>
      <w:r w:rsidRPr="003A6437">
        <w:rPr>
          <w:color w:val="000000" w:themeColor="text1"/>
          <w:sz w:val="24"/>
          <w:szCs w:val="24"/>
        </w:rPr>
        <w:t>System behavior tested under extreme CPU and memory loads.</w:t>
      </w:r>
    </w:p>
    <w:p w14:paraId="4C91BADA" w14:textId="3C6E1EC8" w:rsidR="003A6437" w:rsidRPr="003A6437" w:rsidRDefault="003A6437" w:rsidP="00883F6A">
      <w:pPr>
        <w:numPr>
          <w:ilvl w:val="1"/>
          <w:numId w:val="30"/>
        </w:numPr>
        <w:spacing w:after="0"/>
        <w:rPr>
          <w:color w:val="000000" w:themeColor="text1"/>
          <w:sz w:val="24"/>
          <w:szCs w:val="24"/>
        </w:rPr>
      </w:pPr>
      <w:r w:rsidRPr="003A6437">
        <w:rPr>
          <w:color w:val="000000" w:themeColor="text1"/>
          <w:sz w:val="24"/>
          <w:szCs w:val="24"/>
        </w:rPr>
        <w:t>Docker containers scaled via Kubernetes to maintain stability.</w:t>
      </w:r>
    </w:p>
    <w:p w14:paraId="0DBA1E4E" w14:textId="77777777" w:rsidR="003A6437" w:rsidRPr="003A6437" w:rsidRDefault="003A6437" w:rsidP="00C04469">
      <w:pPr>
        <w:spacing w:before="120" w:after="120"/>
        <w:rPr>
          <w:b/>
          <w:bCs/>
          <w:color w:val="000000" w:themeColor="text1"/>
          <w:sz w:val="24"/>
          <w:szCs w:val="24"/>
        </w:rPr>
      </w:pPr>
      <w:r w:rsidRPr="003A6437">
        <w:rPr>
          <w:b/>
          <w:bCs/>
          <w:color w:val="000000" w:themeColor="text1"/>
          <w:sz w:val="24"/>
          <w:szCs w:val="24"/>
        </w:rPr>
        <w:t>6.5. Accuracy Testing (Machine Learning Evaluation)</w:t>
      </w:r>
    </w:p>
    <w:p w14:paraId="38295966" w14:textId="77777777" w:rsidR="003A6437" w:rsidRPr="003A6437" w:rsidRDefault="003A6437" w:rsidP="00883F6A">
      <w:pPr>
        <w:numPr>
          <w:ilvl w:val="0"/>
          <w:numId w:val="31"/>
        </w:numPr>
        <w:spacing w:after="0"/>
        <w:rPr>
          <w:color w:val="000000" w:themeColor="text1"/>
          <w:sz w:val="24"/>
          <w:szCs w:val="24"/>
        </w:rPr>
      </w:pPr>
      <w:r w:rsidRPr="003A6437">
        <w:rPr>
          <w:b/>
          <w:bCs/>
          <w:color w:val="000000" w:themeColor="text1"/>
          <w:sz w:val="24"/>
          <w:szCs w:val="24"/>
        </w:rPr>
        <w:t>Test Dataset</w:t>
      </w:r>
      <w:r w:rsidRPr="003A6437">
        <w:rPr>
          <w:color w:val="000000" w:themeColor="text1"/>
          <w:sz w:val="24"/>
          <w:szCs w:val="24"/>
        </w:rPr>
        <w:t>: CIC-IDS2017 and NSL-KDD used for benchmarking.</w:t>
      </w:r>
    </w:p>
    <w:p w14:paraId="25576756" w14:textId="77777777" w:rsidR="003A6437" w:rsidRPr="003A6437" w:rsidRDefault="003A6437" w:rsidP="00883F6A">
      <w:pPr>
        <w:numPr>
          <w:ilvl w:val="0"/>
          <w:numId w:val="31"/>
        </w:numPr>
        <w:spacing w:after="0"/>
        <w:rPr>
          <w:color w:val="000000" w:themeColor="text1"/>
          <w:sz w:val="24"/>
          <w:szCs w:val="24"/>
        </w:rPr>
      </w:pPr>
      <w:r w:rsidRPr="003A6437">
        <w:rPr>
          <w:b/>
          <w:bCs/>
          <w:color w:val="000000" w:themeColor="text1"/>
          <w:sz w:val="24"/>
          <w:szCs w:val="24"/>
        </w:rPr>
        <w:t>Model Metrics</w:t>
      </w:r>
      <w:r w:rsidRPr="003A6437">
        <w:rPr>
          <w:color w:val="000000" w:themeColor="text1"/>
          <w:sz w:val="24"/>
          <w:szCs w:val="24"/>
        </w:rPr>
        <w:t>:</w:t>
      </w:r>
    </w:p>
    <w:p w14:paraId="25241A72" w14:textId="77777777" w:rsidR="003A6437" w:rsidRPr="003A6437" w:rsidRDefault="003A6437" w:rsidP="00883F6A">
      <w:pPr>
        <w:numPr>
          <w:ilvl w:val="1"/>
          <w:numId w:val="31"/>
        </w:numPr>
        <w:spacing w:after="0"/>
        <w:rPr>
          <w:color w:val="000000" w:themeColor="text1"/>
          <w:sz w:val="24"/>
          <w:szCs w:val="24"/>
        </w:rPr>
      </w:pPr>
      <w:r w:rsidRPr="003A6437">
        <w:rPr>
          <w:b/>
          <w:bCs/>
          <w:color w:val="000000" w:themeColor="text1"/>
          <w:sz w:val="24"/>
          <w:szCs w:val="24"/>
        </w:rPr>
        <w:t>Precision</w:t>
      </w:r>
      <w:r w:rsidRPr="003A6437">
        <w:rPr>
          <w:color w:val="000000" w:themeColor="text1"/>
          <w:sz w:val="24"/>
          <w:szCs w:val="24"/>
        </w:rPr>
        <w:t>: 91.2% – percentage of accurate threat detections.</w:t>
      </w:r>
    </w:p>
    <w:p w14:paraId="751756D6" w14:textId="77777777" w:rsidR="003A6437" w:rsidRPr="003A6437" w:rsidRDefault="003A6437" w:rsidP="00883F6A">
      <w:pPr>
        <w:numPr>
          <w:ilvl w:val="1"/>
          <w:numId w:val="31"/>
        </w:numPr>
        <w:spacing w:after="0"/>
        <w:rPr>
          <w:color w:val="000000" w:themeColor="text1"/>
          <w:sz w:val="24"/>
          <w:szCs w:val="24"/>
        </w:rPr>
      </w:pPr>
      <w:r w:rsidRPr="003A6437">
        <w:rPr>
          <w:b/>
          <w:bCs/>
          <w:color w:val="000000" w:themeColor="text1"/>
          <w:sz w:val="24"/>
          <w:szCs w:val="24"/>
        </w:rPr>
        <w:t>Recall</w:t>
      </w:r>
      <w:r w:rsidRPr="003A6437">
        <w:rPr>
          <w:color w:val="000000" w:themeColor="text1"/>
          <w:sz w:val="24"/>
          <w:szCs w:val="24"/>
        </w:rPr>
        <w:t>: 88.7% – how well it detects all actual threats.</w:t>
      </w:r>
    </w:p>
    <w:p w14:paraId="1B6B3E44" w14:textId="77777777" w:rsidR="003A6437" w:rsidRPr="003A6437" w:rsidRDefault="003A6437" w:rsidP="00883F6A">
      <w:pPr>
        <w:numPr>
          <w:ilvl w:val="1"/>
          <w:numId w:val="31"/>
        </w:numPr>
        <w:spacing w:after="0"/>
        <w:rPr>
          <w:color w:val="000000" w:themeColor="text1"/>
          <w:sz w:val="24"/>
          <w:szCs w:val="24"/>
        </w:rPr>
      </w:pPr>
      <w:r w:rsidRPr="003A6437">
        <w:rPr>
          <w:b/>
          <w:bCs/>
          <w:color w:val="000000" w:themeColor="text1"/>
          <w:sz w:val="24"/>
          <w:szCs w:val="24"/>
        </w:rPr>
        <w:t>F1-Score</w:t>
      </w:r>
      <w:r w:rsidRPr="003A6437">
        <w:rPr>
          <w:color w:val="000000" w:themeColor="text1"/>
          <w:sz w:val="24"/>
          <w:szCs w:val="24"/>
        </w:rPr>
        <w:t>: 89.9% – balance between precision and recall.</w:t>
      </w:r>
    </w:p>
    <w:p w14:paraId="4DC33D8E" w14:textId="26F2E201" w:rsidR="003A6437" w:rsidRPr="003A6437" w:rsidRDefault="003A6437" w:rsidP="00883F6A">
      <w:pPr>
        <w:numPr>
          <w:ilvl w:val="0"/>
          <w:numId w:val="31"/>
        </w:numPr>
        <w:spacing w:after="0"/>
        <w:rPr>
          <w:color w:val="000000" w:themeColor="text1"/>
          <w:sz w:val="24"/>
          <w:szCs w:val="24"/>
        </w:rPr>
      </w:pPr>
      <w:r w:rsidRPr="003A6437">
        <w:rPr>
          <w:b/>
          <w:bCs/>
          <w:color w:val="000000" w:themeColor="text1"/>
          <w:sz w:val="24"/>
          <w:szCs w:val="24"/>
        </w:rPr>
        <w:t>Confusion Matrix Analysis</w:t>
      </w:r>
      <w:r w:rsidRPr="003A6437">
        <w:rPr>
          <w:color w:val="000000" w:themeColor="text1"/>
          <w:sz w:val="24"/>
          <w:szCs w:val="24"/>
        </w:rPr>
        <w:t>: Identified some false positives from legitimate high-traffic IPs.</w:t>
      </w:r>
    </w:p>
    <w:p w14:paraId="561D5583" w14:textId="77777777" w:rsidR="003A6437" w:rsidRPr="003A6437" w:rsidRDefault="003A6437" w:rsidP="00C04469">
      <w:pPr>
        <w:spacing w:after="120"/>
        <w:rPr>
          <w:b/>
          <w:bCs/>
          <w:color w:val="000000" w:themeColor="text1"/>
          <w:sz w:val="24"/>
          <w:szCs w:val="24"/>
        </w:rPr>
      </w:pPr>
      <w:r w:rsidRPr="003A6437">
        <w:rPr>
          <w:b/>
          <w:bCs/>
          <w:color w:val="000000" w:themeColor="text1"/>
          <w:sz w:val="24"/>
          <w:szCs w:val="24"/>
        </w:rPr>
        <w:t>6.6. Security Testing</w:t>
      </w:r>
    </w:p>
    <w:p w14:paraId="3E667621" w14:textId="77777777" w:rsidR="003A6437" w:rsidRPr="003A6437" w:rsidRDefault="003A6437" w:rsidP="00883F6A">
      <w:pPr>
        <w:numPr>
          <w:ilvl w:val="0"/>
          <w:numId w:val="32"/>
        </w:numPr>
        <w:spacing w:after="0"/>
        <w:rPr>
          <w:color w:val="000000" w:themeColor="text1"/>
          <w:sz w:val="24"/>
          <w:szCs w:val="24"/>
        </w:rPr>
      </w:pPr>
      <w:r w:rsidRPr="003A6437">
        <w:rPr>
          <w:b/>
          <w:bCs/>
          <w:color w:val="000000" w:themeColor="text1"/>
          <w:sz w:val="24"/>
          <w:szCs w:val="24"/>
        </w:rPr>
        <w:t>Vulnerability Scan</w:t>
      </w:r>
      <w:r w:rsidRPr="003A6437">
        <w:rPr>
          <w:color w:val="000000" w:themeColor="text1"/>
          <w:sz w:val="24"/>
          <w:szCs w:val="24"/>
        </w:rPr>
        <w:t>:</w:t>
      </w:r>
    </w:p>
    <w:p w14:paraId="7BCEAD45" w14:textId="77777777" w:rsidR="003A6437" w:rsidRPr="003A6437" w:rsidRDefault="003A6437" w:rsidP="00883F6A">
      <w:pPr>
        <w:numPr>
          <w:ilvl w:val="1"/>
          <w:numId w:val="32"/>
        </w:numPr>
        <w:tabs>
          <w:tab w:val="num" w:pos="1440"/>
        </w:tabs>
        <w:spacing w:after="0"/>
        <w:rPr>
          <w:color w:val="000000" w:themeColor="text1"/>
          <w:sz w:val="24"/>
          <w:szCs w:val="24"/>
        </w:rPr>
      </w:pPr>
      <w:r w:rsidRPr="003A6437">
        <w:rPr>
          <w:color w:val="000000" w:themeColor="text1"/>
          <w:sz w:val="24"/>
          <w:szCs w:val="24"/>
        </w:rPr>
        <w:t>Tools like OpenVAS detected no high-severity flaws in deployed systems.</w:t>
      </w:r>
    </w:p>
    <w:p w14:paraId="42DA35BD" w14:textId="77777777" w:rsidR="003A6437" w:rsidRPr="003A6437" w:rsidRDefault="003A6437" w:rsidP="00883F6A">
      <w:pPr>
        <w:numPr>
          <w:ilvl w:val="0"/>
          <w:numId w:val="32"/>
        </w:numPr>
        <w:spacing w:after="0"/>
        <w:rPr>
          <w:color w:val="000000" w:themeColor="text1"/>
          <w:sz w:val="24"/>
          <w:szCs w:val="24"/>
        </w:rPr>
      </w:pPr>
      <w:r w:rsidRPr="003A6437">
        <w:rPr>
          <w:b/>
          <w:bCs/>
          <w:color w:val="000000" w:themeColor="text1"/>
          <w:sz w:val="24"/>
          <w:szCs w:val="24"/>
        </w:rPr>
        <w:t>Penetration Testing</w:t>
      </w:r>
      <w:r w:rsidRPr="003A6437">
        <w:rPr>
          <w:color w:val="000000" w:themeColor="text1"/>
          <w:sz w:val="24"/>
          <w:szCs w:val="24"/>
        </w:rPr>
        <w:t>:</w:t>
      </w:r>
    </w:p>
    <w:p w14:paraId="484C6F4C" w14:textId="77777777" w:rsidR="003A6437" w:rsidRPr="003A6437" w:rsidRDefault="003A6437" w:rsidP="00883F6A">
      <w:pPr>
        <w:numPr>
          <w:ilvl w:val="1"/>
          <w:numId w:val="32"/>
        </w:numPr>
        <w:tabs>
          <w:tab w:val="num" w:pos="1440"/>
        </w:tabs>
        <w:spacing w:after="0"/>
        <w:rPr>
          <w:color w:val="000000" w:themeColor="text1"/>
          <w:sz w:val="24"/>
          <w:szCs w:val="24"/>
        </w:rPr>
      </w:pPr>
      <w:r w:rsidRPr="003A6437">
        <w:rPr>
          <w:color w:val="000000" w:themeColor="text1"/>
          <w:sz w:val="24"/>
          <w:szCs w:val="24"/>
        </w:rPr>
        <w:t>Simulated DDoS, brute-force, and SQL injection attacks.</w:t>
      </w:r>
    </w:p>
    <w:p w14:paraId="37569612" w14:textId="77777777" w:rsidR="003A6437" w:rsidRPr="003A6437" w:rsidRDefault="003A6437" w:rsidP="00883F6A">
      <w:pPr>
        <w:numPr>
          <w:ilvl w:val="1"/>
          <w:numId w:val="32"/>
        </w:numPr>
        <w:tabs>
          <w:tab w:val="num" w:pos="1440"/>
        </w:tabs>
        <w:spacing w:after="0"/>
        <w:rPr>
          <w:color w:val="000000" w:themeColor="text1"/>
          <w:sz w:val="24"/>
          <w:szCs w:val="24"/>
        </w:rPr>
      </w:pPr>
      <w:r w:rsidRPr="003A6437">
        <w:rPr>
          <w:color w:val="000000" w:themeColor="text1"/>
          <w:sz w:val="24"/>
          <w:szCs w:val="24"/>
        </w:rPr>
        <w:t>System successfully identified and blocked unauthorized access within milliseconds.</w:t>
      </w:r>
    </w:p>
    <w:p w14:paraId="0FC7F3C1" w14:textId="77777777" w:rsidR="003A6437" w:rsidRPr="003A6437" w:rsidRDefault="003A6437" w:rsidP="00883F6A">
      <w:pPr>
        <w:numPr>
          <w:ilvl w:val="0"/>
          <w:numId w:val="32"/>
        </w:numPr>
        <w:spacing w:after="0"/>
        <w:rPr>
          <w:color w:val="000000" w:themeColor="text1"/>
          <w:sz w:val="24"/>
          <w:szCs w:val="24"/>
        </w:rPr>
      </w:pPr>
      <w:r w:rsidRPr="003A6437">
        <w:rPr>
          <w:b/>
          <w:bCs/>
          <w:color w:val="000000" w:themeColor="text1"/>
          <w:sz w:val="24"/>
          <w:szCs w:val="24"/>
        </w:rPr>
        <w:t>Hardening</w:t>
      </w:r>
      <w:r w:rsidRPr="003A6437">
        <w:rPr>
          <w:color w:val="000000" w:themeColor="text1"/>
          <w:sz w:val="24"/>
          <w:szCs w:val="24"/>
        </w:rPr>
        <w:t>:</w:t>
      </w:r>
    </w:p>
    <w:p w14:paraId="75DC650D" w14:textId="1634BACC" w:rsidR="003A6437" w:rsidRPr="003A6437" w:rsidRDefault="003A6437" w:rsidP="00883F6A">
      <w:pPr>
        <w:numPr>
          <w:ilvl w:val="1"/>
          <w:numId w:val="32"/>
        </w:numPr>
        <w:spacing w:after="0"/>
        <w:rPr>
          <w:color w:val="000000" w:themeColor="text1"/>
          <w:sz w:val="24"/>
          <w:szCs w:val="24"/>
        </w:rPr>
      </w:pPr>
      <w:r w:rsidRPr="003A6437">
        <w:rPr>
          <w:color w:val="000000" w:themeColor="text1"/>
          <w:sz w:val="24"/>
          <w:szCs w:val="24"/>
        </w:rPr>
        <w:t>Added role-based access control (RBAC), HTTPS-only access, and rate-limiting.</w:t>
      </w:r>
    </w:p>
    <w:p w14:paraId="231D9A43" w14:textId="77777777" w:rsidR="003A6437" w:rsidRPr="003A6437" w:rsidRDefault="003A6437" w:rsidP="003A6437">
      <w:pPr>
        <w:rPr>
          <w:b/>
          <w:bCs/>
          <w:color w:val="000000" w:themeColor="text1"/>
          <w:sz w:val="24"/>
          <w:szCs w:val="24"/>
        </w:rPr>
      </w:pPr>
      <w:r w:rsidRPr="003A6437">
        <w:rPr>
          <w:b/>
          <w:bCs/>
          <w:color w:val="000000" w:themeColor="text1"/>
          <w:sz w:val="24"/>
          <w:szCs w:val="24"/>
        </w:rPr>
        <w:t>6.7. Usability Testing</w:t>
      </w:r>
    </w:p>
    <w:p w14:paraId="41B3BD9A" w14:textId="77777777" w:rsidR="003A6437" w:rsidRPr="003A6437" w:rsidRDefault="003A6437" w:rsidP="00883F6A">
      <w:pPr>
        <w:numPr>
          <w:ilvl w:val="0"/>
          <w:numId w:val="33"/>
        </w:numPr>
        <w:spacing w:after="0"/>
        <w:rPr>
          <w:color w:val="000000" w:themeColor="text1"/>
          <w:sz w:val="24"/>
          <w:szCs w:val="24"/>
        </w:rPr>
      </w:pPr>
      <w:r w:rsidRPr="003A6437">
        <w:rPr>
          <w:b/>
          <w:bCs/>
          <w:color w:val="000000" w:themeColor="text1"/>
          <w:sz w:val="24"/>
          <w:szCs w:val="24"/>
        </w:rPr>
        <w:t>Participants</w:t>
      </w:r>
      <w:r w:rsidRPr="003A6437">
        <w:rPr>
          <w:color w:val="000000" w:themeColor="text1"/>
          <w:sz w:val="24"/>
          <w:szCs w:val="24"/>
        </w:rPr>
        <w:t>: Security analysts and IT administrators.</w:t>
      </w:r>
    </w:p>
    <w:p w14:paraId="277D9ECE" w14:textId="77777777" w:rsidR="003A6437" w:rsidRPr="003A6437" w:rsidRDefault="003A6437" w:rsidP="00883F6A">
      <w:pPr>
        <w:numPr>
          <w:ilvl w:val="0"/>
          <w:numId w:val="33"/>
        </w:numPr>
        <w:spacing w:after="0"/>
        <w:rPr>
          <w:color w:val="000000" w:themeColor="text1"/>
          <w:sz w:val="24"/>
          <w:szCs w:val="24"/>
        </w:rPr>
      </w:pPr>
      <w:r w:rsidRPr="003A6437">
        <w:rPr>
          <w:b/>
          <w:bCs/>
          <w:color w:val="000000" w:themeColor="text1"/>
          <w:sz w:val="24"/>
          <w:szCs w:val="24"/>
        </w:rPr>
        <w:t>Feedback</w:t>
      </w:r>
      <w:r w:rsidRPr="003A6437">
        <w:rPr>
          <w:color w:val="000000" w:themeColor="text1"/>
          <w:sz w:val="24"/>
          <w:szCs w:val="24"/>
        </w:rPr>
        <w:t>:</w:t>
      </w:r>
    </w:p>
    <w:p w14:paraId="194200DB" w14:textId="77777777" w:rsidR="003A6437" w:rsidRPr="003A6437" w:rsidRDefault="003A6437" w:rsidP="00883F6A">
      <w:pPr>
        <w:numPr>
          <w:ilvl w:val="1"/>
          <w:numId w:val="33"/>
        </w:numPr>
        <w:tabs>
          <w:tab w:val="num" w:pos="1440"/>
        </w:tabs>
        <w:spacing w:after="0"/>
        <w:rPr>
          <w:color w:val="000000" w:themeColor="text1"/>
          <w:sz w:val="24"/>
          <w:szCs w:val="24"/>
        </w:rPr>
      </w:pPr>
      <w:r w:rsidRPr="003A6437">
        <w:rPr>
          <w:color w:val="000000" w:themeColor="text1"/>
          <w:sz w:val="24"/>
          <w:szCs w:val="24"/>
        </w:rPr>
        <w:t>UI/UX was intuitive and visually informative.</w:t>
      </w:r>
    </w:p>
    <w:p w14:paraId="142797FF" w14:textId="77777777" w:rsidR="003A6437" w:rsidRPr="003A6437" w:rsidRDefault="003A6437" w:rsidP="00883F6A">
      <w:pPr>
        <w:numPr>
          <w:ilvl w:val="1"/>
          <w:numId w:val="33"/>
        </w:numPr>
        <w:tabs>
          <w:tab w:val="num" w:pos="1440"/>
        </w:tabs>
        <w:spacing w:after="0"/>
        <w:rPr>
          <w:color w:val="000000" w:themeColor="text1"/>
          <w:sz w:val="24"/>
          <w:szCs w:val="24"/>
        </w:rPr>
      </w:pPr>
      <w:r w:rsidRPr="003A6437">
        <w:rPr>
          <w:color w:val="000000" w:themeColor="text1"/>
          <w:sz w:val="24"/>
          <w:szCs w:val="24"/>
        </w:rPr>
        <w:t>Real-time dashboard was praised for clarity.</w:t>
      </w:r>
    </w:p>
    <w:p w14:paraId="4DFEBB39" w14:textId="77777777" w:rsidR="003A6437" w:rsidRDefault="003A6437" w:rsidP="00883F6A">
      <w:pPr>
        <w:numPr>
          <w:ilvl w:val="1"/>
          <w:numId w:val="33"/>
        </w:numPr>
        <w:tabs>
          <w:tab w:val="num" w:pos="1440"/>
        </w:tabs>
        <w:spacing w:after="0"/>
        <w:rPr>
          <w:color w:val="000000" w:themeColor="text1"/>
          <w:sz w:val="24"/>
          <w:szCs w:val="24"/>
        </w:rPr>
      </w:pPr>
      <w:r w:rsidRPr="003A6437">
        <w:rPr>
          <w:color w:val="000000" w:themeColor="text1"/>
          <w:sz w:val="24"/>
          <w:szCs w:val="24"/>
        </w:rPr>
        <w:t>Suggested improvements included dark mode, filtering options, and CSV report downloads.</w:t>
      </w:r>
    </w:p>
    <w:p w14:paraId="317B10F1" w14:textId="77777777" w:rsidR="00283880" w:rsidRDefault="00283880" w:rsidP="00283880">
      <w:pPr>
        <w:spacing w:after="0"/>
        <w:ind w:left="720"/>
        <w:rPr>
          <w:color w:val="000000" w:themeColor="text1"/>
          <w:sz w:val="24"/>
          <w:szCs w:val="24"/>
        </w:rPr>
      </w:pPr>
    </w:p>
    <w:p w14:paraId="63B1BF01" w14:textId="77777777" w:rsidR="00283880" w:rsidRDefault="00283880" w:rsidP="00283880">
      <w:pPr>
        <w:spacing w:after="0"/>
        <w:ind w:left="720"/>
        <w:rPr>
          <w:color w:val="000000" w:themeColor="text1"/>
          <w:sz w:val="24"/>
          <w:szCs w:val="24"/>
        </w:rPr>
      </w:pPr>
    </w:p>
    <w:p w14:paraId="5F98E577" w14:textId="77777777" w:rsidR="00283880" w:rsidRPr="003A6437" w:rsidRDefault="00283880" w:rsidP="00283880">
      <w:pPr>
        <w:spacing w:after="0"/>
        <w:ind w:left="720"/>
        <w:rPr>
          <w:color w:val="000000" w:themeColor="text1"/>
          <w:sz w:val="24"/>
          <w:szCs w:val="24"/>
        </w:rPr>
      </w:pPr>
    </w:p>
    <w:p w14:paraId="15C50B5E" w14:textId="77777777" w:rsidR="003D3FF7" w:rsidRPr="003B5D5B" w:rsidRDefault="003D3FF7" w:rsidP="003B5D5B">
      <w:pPr>
        <w:rPr>
          <w:color w:val="000000" w:themeColor="text1"/>
          <w:sz w:val="24"/>
          <w:szCs w:val="24"/>
        </w:rPr>
      </w:pPr>
    </w:p>
    <w:p w14:paraId="5196EF0F" w14:textId="22012AC9" w:rsidR="003B5D5B" w:rsidRPr="003B5D5B" w:rsidRDefault="000F10B5" w:rsidP="003B5D5B">
      <w:pPr>
        <w:rPr>
          <w:b/>
          <w:bCs/>
          <w:color w:val="000000" w:themeColor="text1"/>
          <w:sz w:val="32"/>
          <w:szCs w:val="32"/>
        </w:rPr>
      </w:pPr>
      <w:r w:rsidRPr="003D3FF7">
        <w:rPr>
          <w:b/>
          <w:bCs/>
          <w:color w:val="000000" w:themeColor="text1"/>
          <w:sz w:val="32"/>
          <w:szCs w:val="32"/>
        </w:rPr>
        <w:lastRenderedPageBreak/>
        <w:t>7</w:t>
      </w:r>
      <w:r w:rsidR="003B5D5B" w:rsidRPr="003B5D5B">
        <w:rPr>
          <w:b/>
          <w:bCs/>
          <w:color w:val="000000" w:themeColor="text1"/>
          <w:sz w:val="32"/>
          <w:szCs w:val="32"/>
        </w:rPr>
        <w:t>. Future Work and Enhancements</w:t>
      </w:r>
    </w:p>
    <w:p w14:paraId="314F4155" w14:textId="74373FAF" w:rsidR="000F10B5" w:rsidRPr="000F10B5" w:rsidRDefault="000F10B5" w:rsidP="003248B6">
      <w:pPr>
        <w:jc w:val="both"/>
        <w:rPr>
          <w:color w:val="000000" w:themeColor="text1"/>
          <w:sz w:val="24"/>
          <w:szCs w:val="24"/>
        </w:rPr>
      </w:pPr>
      <w:r w:rsidRPr="000F10B5">
        <w:rPr>
          <w:color w:val="000000" w:themeColor="text1"/>
          <w:sz w:val="24"/>
          <w:szCs w:val="24"/>
        </w:rPr>
        <w:t>As cyber threats evolve in sophistication and volume, the Real-Time Cybersecurity Warning System (RCWS) must continuously adapt to remain effective. While the current system meets essential detection, alerting, and response requirements, there are several areas where enhancements can significantly improve performance, scalability, and security intelligence. This section outlines key directions for future development.</w:t>
      </w:r>
    </w:p>
    <w:p w14:paraId="488A33DE" w14:textId="46B970F6" w:rsidR="000F10B5" w:rsidRPr="000F10B5" w:rsidRDefault="00921DCB" w:rsidP="000F10B5">
      <w:pPr>
        <w:spacing w:after="0"/>
        <w:rPr>
          <w:b/>
          <w:bCs/>
          <w:color w:val="000000" w:themeColor="text1"/>
          <w:sz w:val="24"/>
          <w:szCs w:val="24"/>
        </w:rPr>
      </w:pPr>
      <w:r>
        <w:rPr>
          <w:b/>
          <w:bCs/>
          <w:color w:val="000000" w:themeColor="text1"/>
          <w:sz w:val="24"/>
          <w:szCs w:val="24"/>
        </w:rPr>
        <w:t>7</w:t>
      </w:r>
      <w:r w:rsidR="000F10B5" w:rsidRPr="000F10B5">
        <w:rPr>
          <w:b/>
          <w:bCs/>
          <w:color w:val="000000" w:themeColor="text1"/>
          <w:sz w:val="24"/>
          <w:szCs w:val="24"/>
        </w:rPr>
        <w:t>.1. Advanced Threat Intelligence Integration</w:t>
      </w:r>
    </w:p>
    <w:p w14:paraId="78F4AB41" w14:textId="77777777" w:rsidR="000F10B5" w:rsidRPr="000F10B5" w:rsidRDefault="000F10B5" w:rsidP="00883F6A">
      <w:pPr>
        <w:numPr>
          <w:ilvl w:val="0"/>
          <w:numId w:val="34"/>
        </w:numPr>
        <w:spacing w:after="0"/>
        <w:rPr>
          <w:color w:val="000000" w:themeColor="text1"/>
          <w:sz w:val="24"/>
          <w:szCs w:val="24"/>
        </w:rPr>
      </w:pPr>
      <w:r w:rsidRPr="000F10B5">
        <w:rPr>
          <w:b/>
          <w:bCs/>
          <w:color w:val="000000" w:themeColor="text1"/>
          <w:sz w:val="24"/>
          <w:szCs w:val="24"/>
        </w:rPr>
        <w:t>Real-Time Threat Feeds</w:t>
      </w:r>
      <w:r w:rsidRPr="000F10B5">
        <w:rPr>
          <w:color w:val="000000" w:themeColor="text1"/>
          <w:sz w:val="24"/>
          <w:szCs w:val="24"/>
        </w:rPr>
        <w:t>: Incorporate third-party threat intelligence APIs (e.g., IBM X-Force, AlienVault OTX, Cisco Talos) to stay updated on emerging global threats.</w:t>
      </w:r>
    </w:p>
    <w:p w14:paraId="5D5AD41F" w14:textId="77777777" w:rsidR="000F10B5" w:rsidRPr="000F10B5" w:rsidRDefault="000F10B5" w:rsidP="00883F6A">
      <w:pPr>
        <w:numPr>
          <w:ilvl w:val="0"/>
          <w:numId w:val="34"/>
        </w:numPr>
        <w:spacing w:after="0"/>
        <w:rPr>
          <w:color w:val="000000" w:themeColor="text1"/>
          <w:sz w:val="24"/>
          <w:szCs w:val="24"/>
        </w:rPr>
      </w:pPr>
      <w:r w:rsidRPr="000F10B5">
        <w:rPr>
          <w:b/>
          <w:bCs/>
          <w:color w:val="000000" w:themeColor="text1"/>
          <w:sz w:val="24"/>
          <w:szCs w:val="24"/>
        </w:rPr>
        <w:t>IP Reputation Services</w:t>
      </w:r>
      <w:r w:rsidRPr="000F10B5">
        <w:rPr>
          <w:color w:val="000000" w:themeColor="text1"/>
          <w:sz w:val="24"/>
          <w:szCs w:val="24"/>
        </w:rPr>
        <w:t xml:space="preserve">: Use services like </w:t>
      </w:r>
      <w:proofErr w:type="spellStart"/>
      <w:r w:rsidRPr="000F10B5">
        <w:rPr>
          <w:color w:val="000000" w:themeColor="text1"/>
          <w:sz w:val="24"/>
          <w:szCs w:val="24"/>
        </w:rPr>
        <w:t>AbuseIPDB</w:t>
      </w:r>
      <w:proofErr w:type="spellEnd"/>
      <w:r w:rsidRPr="000F10B5">
        <w:rPr>
          <w:color w:val="000000" w:themeColor="text1"/>
          <w:sz w:val="24"/>
          <w:szCs w:val="24"/>
        </w:rPr>
        <w:t xml:space="preserve"> to automatically block known malicious IPs.</w:t>
      </w:r>
    </w:p>
    <w:p w14:paraId="00889EAE" w14:textId="77777777" w:rsidR="000F10B5" w:rsidRPr="000F10B5" w:rsidRDefault="000F10B5" w:rsidP="00883F6A">
      <w:pPr>
        <w:numPr>
          <w:ilvl w:val="0"/>
          <w:numId w:val="34"/>
        </w:numPr>
        <w:spacing w:after="0"/>
        <w:rPr>
          <w:color w:val="000000" w:themeColor="text1"/>
          <w:sz w:val="24"/>
          <w:szCs w:val="24"/>
        </w:rPr>
      </w:pPr>
      <w:r w:rsidRPr="000F10B5">
        <w:rPr>
          <w:b/>
          <w:bCs/>
          <w:color w:val="000000" w:themeColor="text1"/>
          <w:sz w:val="24"/>
          <w:szCs w:val="24"/>
        </w:rPr>
        <w:t>STIX/TAXII Protocols</w:t>
      </w:r>
      <w:r w:rsidRPr="000F10B5">
        <w:rPr>
          <w:color w:val="000000" w:themeColor="text1"/>
          <w:sz w:val="24"/>
          <w:szCs w:val="24"/>
        </w:rPr>
        <w:t>: Support industry standards for threat data sharing to improve interoperability.</w:t>
      </w:r>
    </w:p>
    <w:p w14:paraId="143C1E87" w14:textId="456CC109" w:rsidR="000F10B5" w:rsidRPr="000F10B5" w:rsidRDefault="000F10B5" w:rsidP="000F10B5">
      <w:pPr>
        <w:spacing w:after="0"/>
        <w:rPr>
          <w:color w:val="000000" w:themeColor="text1"/>
          <w:sz w:val="24"/>
          <w:szCs w:val="24"/>
        </w:rPr>
      </w:pPr>
    </w:p>
    <w:p w14:paraId="616BE60D" w14:textId="5C8E8E50" w:rsidR="000F10B5" w:rsidRPr="000F10B5" w:rsidRDefault="00921DCB" w:rsidP="000F10B5">
      <w:pPr>
        <w:spacing w:after="0"/>
        <w:rPr>
          <w:b/>
          <w:bCs/>
          <w:color w:val="000000" w:themeColor="text1"/>
          <w:sz w:val="24"/>
          <w:szCs w:val="24"/>
        </w:rPr>
      </w:pPr>
      <w:r>
        <w:rPr>
          <w:b/>
          <w:bCs/>
          <w:color w:val="000000" w:themeColor="text1"/>
          <w:sz w:val="24"/>
          <w:szCs w:val="24"/>
        </w:rPr>
        <w:t>7</w:t>
      </w:r>
      <w:r w:rsidR="000F10B5" w:rsidRPr="000F10B5">
        <w:rPr>
          <w:b/>
          <w:bCs/>
          <w:color w:val="000000" w:themeColor="text1"/>
          <w:sz w:val="24"/>
          <w:szCs w:val="24"/>
        </w:rPr>
        <w:t>.2. Self-Learning and Adaptive ML Models</w:t>
      </w:r>
    </w:p>
    <w:p w14:paraId="0365713B" w14:textId="77777777" w:rsidR="000F10B5" w:rsidRPr="000F10B5" w:rsidRDefault="000F10B5" w:rsidP="00883F6A">
      <w:pPr>
        <w:numPr>
          <w:ilvl w:val="0"/>
          <w:numId w:val="35"/>
        </w:numPr>
        <w:spacing w:after="0"/>
        <w:rPr>
          <w:color w:val="000000" w:themeColor="text1"/>
          <w:sz w:val="24"/>
          <w:szCs w:val="24"/>
        </w:rPr>
      </w:pPr>
      <w:r w:rsidRPr="000F10B5">
        <w:rPr>
          <w:b/>
          <w:bCs/>
          <w:color w:val="000000" w:themeColor="text1"/>
          <w:sz w:val="24"/>
          <w:szCs w:val="24"/>
        </w:rPr>
        <w:t>Online Learning Models</w:t>
      </w:r>
      <w:r w:rsidRPr="000F10B5">
        <w:rPr>
          <w:color w:val="000000" w:themeColor="text1"/>
          <w:sz w:val="24"/>
          <w:szCs w:val="24"/>
        </w:rPr>
        <w:t>: Implement ML models that continuously learn from new traffic and logs, adapting to changes without retraining from scratch.</w:t>
      </w:r>
    </w:p>
    <w:p w14:paraId="65B5A0D3" w14:textId="77777777" w:rsidR="000F10B5" w:rsidRPr="000F10B5" w:rsidRDefault="000F10B5" w:rsidP="00883F6A">
      <w:pPr>
        <w:numPr>
          <w:ilvl w:val="0"/>
          <w:numId w:val="35"/>
        </w:numPr>
        <w:spacing w:after="0"/>
        <w:rPr>
          <w:color w:val="000000" w:themeColor="text1"/>
          <w:sz w:val="24"/>
          <w:szCs w:val="24"/>
        </w:rPr>
      </w:pPr>
      <w:r w:rsidRPr="000F10B5">
        <w:rPr>
          <w:b/>
          <w:bCs/>
          <w:color w:val="000000" w:themeColor="text1"/>
          <w:sz w:val="24"/>
          <w:szCs w:val="24"/>
        </w:rPr>
        <w:t>Reinforcement Learning</w:t>
      </w:r>
      <w:r w:rsidRPr="000F10B5">
        <w:rPr>
          <w:color w:val="000000" w:themeColor="text1"/>
          <w:sz w:val="24"/>
          <w:szCs w:val="24"/>
        </w:rPr>
        <w:t>: Explore models that dynamically adjust detection rules based on feedback (e.g., confirming or discarding false positives).</w:t>
      </w:r>
    </w:p>
    <w:p w14:paraId="5DD35A99" w14:textId="56B6AF51" w:rsidR="000F10B5" w:rsidRPr="000F10B5" w:rsidRDefault="000F10B5" w:rsidP="00883F6A">
      <w:pPr>
        <w:numPr>
          <w:ilvl w:val="0"/>
          <w:numId w:val="35"/>
        </w:numPr>
        <w:spacing w:after="0"/>
        <w:rPr>
          <w:color w:val="000000" w:themeColor="text1"/>
          <w:sz w:val="24"/>
          <w:szCs w:val="24"/>
        </w:rPr>
      </w:pPr>
      <w:r w:rsidRPr="000F10B5">
        <w:rPr>
          <w:b/>
          <w:bCs/>
          <w:color w:val="000000" w:themeColor="text1"/>
          <w:sz w:val="24"/>
          <w:szCs w:val="24"/>
        </w:rPr>
        <w:t>Explainable AI (XAI)</w:t>
      </w:r>
      <w:r w:rsidRPr="000F10B5">
        <w:rPr>
          <w:color w:val="000000" w:themeColor="text1"/>
          <w:sz w:val="24"/>
          <w:szCs w:val="24"/>
        </w:rPr>
        <w:t>: Integrate interpretable ML frameworks (like LIME or SHAP) to explain why an alert was triggered, increasing transparency and trust.</w:t>
      </w:r>
    </w:p>
    <w:p w14:paraId="692210CD" w14:textId="44066C12" w:rsidR="000F10B5" w:rsidRPr="000F10B5" w:rsidRDefault="000F10B5" w:rsidP="000F10B5">
      <w:pPr>
        <w:spacing w:after="0"/>
        <w:rPr>
          <w:color w:val="000000" w:themeColor="text1"/>
          <w:sz w:val="24"/>
          <w:szCs w:val="24"/>
        </w:rPr>
      </w:pPr>
    </w:p>
    <w:p w14:paraId="5AEB8347" w14:textId="0185B708" w:rsidR="000F10B5" w:rsidRPr="000F10B5" w:rsidRDefault="00921DCB" w:rsidP="000F10B5">
      <w:pPr>
        <w:spacing w:after="0"/>
        <w:rPr>
          <w:b/>
          <w:bCs/>
          <w:color w:val="000000" w:themeColor="text1"/>
          <w:sz w:val="24"/>
          <w:szCs w:val="24"/>
        </w:rPr>
      </w:pPr>
      <w:r>
        <w:rPr>
          <w:b/>
          <w:bCs/>
          <w:color w:val="000000" w:themeColor="text1"/>
          <w:sz w:val="24"/>
          <w:szCs w:val="24"/>
        </w:rPr>
        <w:t>7</w:t>
      </w:r>
      <w:r w:rsidR="000F10B5" w:rsidRPr="000F10B5">
        <w:rPr>
          <w:b/>
          <w:bCs/>
          <w:color w:val="000000" w:themeColor="text1"/>
          <w:sz w:val="24"/>
          <w:szCs w:val="24"/>
        </w:rPr>
        <w:t>.3. Integration with SIEM and SOAR Systems</w:t>
      </w:r>
    </w:p>
    <w:p w14:paraId="18182FD5" w14:textId="77777777" w:rsidR="000F10B5" w:rsidRPr="000F10B5" w:rsidRDefault="000F10B5" w:rsidP="00883F6A">
      <w:pPr>
        <w:numPr>
          <w:ilvl w:val="0"/>
          <w:numId w:val="36"/>
        </w:numPr>
        <w:spacing w:after="0"/>
        <w:rPr>
          <w:color w:val="000000" w:themeColor="text1"/>
          <w:sz w:val="24"/>
          <w:szCs w:val="24"/>
        </w:rPr>
      </w:pPr>
      <w:r w:rsidRPr="000F10B5">
        <w:rPr>
          <w:b/>
          <w:bCs/>
          <w:color w:val="000000" w:themeColor="text1"/>
          <w:sz w:val="24"/>
          <w:szCs w:val="24"/>
        </w:rPr>
        <w:t>SIEM Integration</w:t>
      </w:r>
      <w:r w:rsidRPr="000F10B5">
        <w:rPr>
          <w:color w:val="000000" w:themeColor="text1"/>
          <w:sz w:val="24"/>
          <w:szCs w:val="24"/>
        </w:rPr>
        <w:t xml:space="preserve">: Enable RCWS to feed data into existing Security Information and Event Management (SIEM) platforms like Splunk, Elastic SIEM, or IBM </w:t>
      </w:r>
      <w:proofErr w:type="spellStart"/>
      <w:r w:rsidRPr="000F10B5">
        <w:rPr>
          <w:color w:val="000000" w:themeColor="text1"/>
          <w:sz w:val="24"/>
          <w:szCs w:val="24"/>
        </w:rPr>
        <w:t>QRadar</w:t>
      </w:r>
      <w:proofErr w:type="spellEnd"/>
      <w:r w:rsidRPr="000F10B5">
        <w:rPr>
          <w:color w:val="000000" w:themeColor="text1"/>
          <w:sz w:val="24"/>
          <w:szCs w:val="24"/>
        </w:rPr>
        <w:t>.</w:t>
      </w:r>
    </w:p>
    <w:p w14:paraId="72EFCD93" w14:textId="77777777" w:rsidR="000F10B5" w:rsidRPr="000F10B5" w:rsidRDefault="000F10B5" w:rsidP="00883F6A">
      <w:pPr>
        <w:numPr>
          <w:ilvl w:val="0"/>
          <w:numId w:val="36"/>
        </w:numPr>
        <w:spacing w:after="0"/>
        <w:rPr>
          <w:color w:val="000000" w:themeColor="text1"/>
          <w:sz w:val="24"/>
          <w:szCs w:val="24"/>
        </w:rPr>
      </w:pPr>
      <w:r w:rsidRPr="000F10B5">
        <w:rPr>
          <w:b/>
          <w:bCs/>
          <w:color w:val="000000" w:themeColor="text1"/>
          <w:sz w:val="24"/>
          <w:szCs w:val="24"/>
        </w:rPr>
        <w:t>SOAR Capabilities</w:t>
      </w:r>
      <w:r w:rsidRPr="000F10B5">
        <w:rPr>
          <w:color w:val="000000" w:themeColor="text1"/>
          <w:sz w:val="24"/>
          <w:szCs w:val="24"/>
        </w:rPr>
        <w:t>: Introduce automation workflows using Security Orchestration, Automation, and Response (SOAR) tools. For example:</w:t>
      </w:r>
    </w:p>
    <w:p w14:paraId="74AE8061" w14:textId="77777777" w:rsidR="000F10B5" w:rsidRPr="000F10B5" w:rsidRDefault="000F10B5" w:rsidP="00883F6A">
      <w:pPr>
        <w:numPr>
          <w:ilvl w:val="1"/>
          <w:numId w:val="36"/>
        </w:numPr>
        <w:spacing w:after="0"/>
        <w:rPr>
          <w:color w:val="000000" w:themeColor="text1"/>
          <w:sz w:val="24"/>
          <w:szCs w:val="24"/>
        </w:rPr>
      </w:pPr>
      <w:r w:rsidRPr="000F10B5">
        <w:rPr>
          <w:color w:val="000000" w:themeColor="text1"/>
          <w:sz w:val="24"/>
          <w:szCs w:val="24"/>
        </w:rPr>
        <w:t>Automatically isolate infected hosts.</w:t>
      </w:r>
    </w:p>
    <w:p w14:paraId="657FEC5E" w14:textId="77777777" w:rsidR="000F10B5" w:rsidRPr="000F10B5" w:rsidRDefault="000F10B5" w:rsidP="00883F6A">
      <w:pPr>
        <w:numPr>
          <w:ilvl w:val="1"/>
          <w:numId w:val="36"/>
        </w:numPr>
        <w:spacing w:after="0"/>
        <w:rPr>
          <w:color w:val="000000" w:themeColor="text1"/>
          <w:sz w:val="24"/>
          <w:szCs w:val="24"/>
        </w:rPr>
      </w:pPr>
      <w:r w:rsidRPr="000F10B5">
        <w:rPr>
          <w:color w:val="000000" w:themeColor="text1"/>
          <w:sz w:val="24"/>
          <w:szCs w:val="24"/>
        </w:rPr>
        <w:t>Trigger multi-factor authentication for compromised accounts.</w:t>
      </w:r>
    </w:p>
    <w:p w14:paraId="779BB7F9" w14:textId="53BE3BBC" w:rsidR="000F10B5" w:rsidRPr="000F10B5" w:rsidRDefault="000F10B5" w:rsidP="000F10B5">
      <w:pPr>
        <w:spacing w:after="0"/>
        <w:rPr>
          <w:color w:val="000000" w:themeColor="text1"/>
          <w:sz w:val="24"/>
          <w:szCs w:val="24"/>
        </w:rPr>
      </w:pPr>
    </w:p>
    <w:p w14:paraId="2BEDC5E4" w14:textId="71DCA45A" w:rsidR="000F10B5" w:rsidRPr="000F10B5" w:rsidRDefault="00921DCB" w:rsidP="000F10B5">
      <w:pPr>
        <w:spacing w:after="0"/>
        <w:rPr>
          <w:b/>
          <w:bCs/>
          <w:color w:val="000000" w:themeColor="text1"/>
          <w:sz w:val="24"/>
          <w:szCs w:val="24"/>
        </w:rPr>
      </w:pPr>
      <w:r>
        <w:rPr>
          <w:b/>
          <w:bCs/>
          <w:color w:val="000000" w:themeColor="text1"/>
          <w:sz w:val="24"/>
          <w:szCs w:val="24"/>
        </w:rPr>
        <w:t>7</w:t>
      </w:r>
      <w:r w:rsidR="000F10B5" w:rsidRPr="000F10B5">
        <w:rPr>
          <w:b/>
          <w:bCs/>
          <w:color w:val="000000" w:themeColor="text1"/>
          <w:sz w:val="24"/>
          <w:szCs w:val="24"/>
        </w:rPr>
        <w:t>.4. Mobile App for Administrators</w:t>
      </w:r>
    </w:p>
    <w:p w14:paraId="5BCD8E2C" w14:textId="77777777" w:rsidR="000F10B5" w:rsidRPr="000F10B5" w:rsidRDefault="000F10B5" w:rsidP="00883F6A">
      <w:pPr>
        <w:numPr>
          <w:ilvl w:val="0"/>
          <w:numId w:val="37"/>
        </w:numPr>
        <w:spacing w:after="0"/>
        <w:rPr>
          <w:color w:val="000000" w:themeColor="text1"/>
          <w:sz w:val="24"/>
          <w:szCs w:val="24"/>
        </w:rPr>
      </w:pPr>
      <w:r w:rsidRPr="000F10B5">
        <w:rPr>
          <w:color w:val="000000" w:themeColor="text1"/>
          <w:sz w:val="24"/>
          <w:szCs w:val="24"/>
        </w:rPr>
        <w:t xml:space="preserve">Develop a </w:t>
      </w:r>
      <w:r w:rsidRPr="000F10B5">
        <w:rPr>
          <w:b/>
          <w:bCs/>
          <w:color w:val="000000" w:themeColor="text1"/>
          <w:sz w:val="24"/>
          <w:szCs w:val="24"/>
        </w:rPr>
        <w:t>dedicated mobile app</w:t>
      </w:r>
      <w:r w:rsidRPr="000F10B5">
        <w:rPr>
          <w:color w:val="000000" w:themeColor="text1"/>
          <w:sz w:val="24"/>
          <w:szCs w:val="24"/>
        </w:rPr>
        <w:t xml:space="preserve"> for Android and iOS to:</w:t>
      </w:r>
    </w:p>
    <w:p w14:paraId="77D41FB9" w14:textId="77777777" w:rsidR="000F10B5" w:rsidRPr="000F10B5" w:rsidRDefault="000F10B5" w:rsidP="00883F6A">
      <w:pPr>
        <w:numPr>
          <w:ilvl w:val="1"/>
          <w:numId w:val="37"/>
        </w:numPr>
        <w:spacing w:after="0"/>
        <w:rPr>
          <w:color w:val="000000" w:themeColor="text1"/>
          <w:sz w:val="24"/>
          <w:szCs w:val="24"/>
        </w:rPr>
      </w:pPr>
      <w:r w:rsidRPr="000F10B5">
        <w:rPr>
          <w:color w:val="000000" w:themeColor="text1"/>
          <w:sz w:val="24"/>
          <w:szCs w:val="24"/>
        </w:rPr>
        <w:t>Receive real-time push alerts.</w:t>
      </w:r>
    </w:p>
    <w:p w14:paraId="1FD1F212" w14:textId="77777777" w:rsidR="000F10B5" w:rsidRPr="000F10B5" w:rsidRDefault="000F10B5" w:rsidP="00883F6A">
      <w:pPr>
        <w:numPr>
          <w:ilvl w:val="1"/>
          <w:numId w:val="37"/>
        </w:numPr>
        <w:spacing w:after="0"/>
        <w:rPr>
          <w:color w:val="000000" w:themeColor="text1"/>
          <w:sz w:val="24"/>
          <w:szCs w:val="24"/>
        </w:rPr>
      </w:pPr>
      <w:r w:rsidRPr="000F10B5">
        <w:rPr>
          <w:color w:val="000000" w:themeColor="text1"/>
          <w:sz w:val="24"/>
          <w:szCs w:val="24"/>
        </w:rPr>
        <w:lastRenderedPageBreak/>
        <w:t>Acknowledge and categorize incidents.</w:t>
      </w:r>
    </w:p>
    <w:p w14:paraId="54406BBD" w14:textId="77777777" w:rsidR="000F10B5" w:rsidRPr="000F10B5" w:rsidRDefault="000F10B5" w:rsidP="00883F6A">
      <w:pPr>
        <w:numPr>
          <w:ilvl w:val="1"/>
          <w:numId w:val="37"/>
        </w:numPr>
        <w:spacing w:after="0"/>
        <w:rPr>
          <w:color w:val="000000" w:themeColor="text1"/>
          <w:sz w:val="24"/>
          <w:szCs w:val="24"/>
        </w:rPr>
      </w:pPr>
      <w:r w:rsidRPr="000F10B5">
        <w:rPr>
          <w:color w:val="000000" w:themeColor="text1"/>
          <w:sz w:val="24"/>
          <w:szCs w:val="24"/>
        </w:rPr>
        <w:t>Perform quick actions (e.g., block IP, reset credentials).</w:t>
      </w:r>
    </w:p>
    <w:p w14:paraId="46720B46" w14:textId="77777777" w:rsidR="000F10B5" w:rsidRPr="000F10B5" w:rsidRDefault="000F10B5" w:rsidP="00883F6A">
      <w:pPr>
        <w:numPr>
          <w:ilvl w:val="1"/>
          <w:numId w:val="37"/>
        </w:numPr>
        <w:spacing w:after="0"/>
        <w:rPr>
          <w:color w:val="000000" w:themeColor="text1"/>
          <w:sz w:val="24"/>
          <w:szCs w:val="24"/>
        </w:rPr>
      </w:pPr>
      <w:r w:rsidRPr="000F10B5">
        <w:rPr>
          <w:color w:val="000000" w:themeColor="text1"/>
          <w:sz w:val="24"/>
          <w:szCs w:val="24"/>
        </w:rPr>
        <w:t>Monitor network health on the go.</w:t>
      </w:r>
    </w:p>
    <w:p w14:paraId="20275F90" w14:textId="069315F6" w:rsidR="000F10B5" w:rsidRPr="000F10B5" w:rsidRDefault="000F10B5" w:rsidP="000F10B5">
      <w:pPr>
        <w:spacing w:after="0"/>
        <w:rPr>
          <w:color w:val="000000" w:themeColor="text1"/>
          <w:sz w:val="24"/>
          <w:szCs w:val="24"/>
        </w:rPr>
      </w:pPr>
    </w:p>
    <w:p w14:paraId="2189D6B4" w14:textId="05B71E3F" w:rsidR="000F10B5" w:rsidRPr="000F10B5" w:rsidRDefault="00921DCB" w:rsidP="000F10B5">
      <w:pPr>
        <w:spacing w:after="0"/>
        <w:rPr>
          <w:b/>
          <w:bCs/>
          <w:color w:val="000000" w:themeColor="text1"/>
          <w:sz w:val="24"/>
          <w:szCs w:val="24"/>
        </w:rPr>
      </w:pPr>
      <w:r>
        <w:rPr>
          <w:b/>
          <w:bCs/>
          <w:color w:val="000000" w:themeColor="text1"/>
          <w:sz w:val="24"/>
          <w:szCs w:val="24"/>
        </w:rPr>
        <w:t>7</w:t>
      </w:r>
      <w:r w:rsidR="000F10B5" w:rsidRPr="000F10B5">
        <w:rPr>
          <w:b/>
          <w:bCs/>
          <w:color w:val="000000" w:themeColor="text1"/>
          <w:sz w:val="24"/>
          <w:szCs w:val="24"/>
        </w:rPr>
        <w:t>.5. AI-Powered Log Analysis</w:t>
      </w:r>
    </w:p>
    <w:p w14:paraId="3FFE847E" w14:textId="77777777" w:rsidR="000F10B5" w:rsidRPr="000F10B5" w:rsidRDefault="000F10B5" w:rsidP="00883F6A">
      <w:pPr>
        <w:numPr>
          <w:ilvl w:val="0"/>
          <w:numId w:val="38"/>
        </w:numPr>
        <w:spacing w:after="0"/>
        <w:rPr>
          <w:color w:val="000000" w:themeColor="text1"/>
          <w:sz w:val="24"/>
          <w:szCs w:val="24"/>
        </w:rPr>
      </w:pPr>
      <w:r w:rsidRPr="000F10B5">
        <w:rPr>
          <w:color w:val="000000" w:themeColor="text1"/>
          <w:sz w:val="24"/>
          <w:szCs w:val="24"/>
        </w:rPr>
        <w:t xml:space="preserve">Use </w:t>
      </w:r>
      <w:r w:rsidRPr="000F10B5">
        <w:rPr>
          <w:b/>
          <w:bCs/>
          <w:color w:val="000000" w:themeColor="text1"/>
          <w:sz w:val="24"/>
          <w:szCs w:val="24"/>
        </w:rPr>
        <w:t>Natural Language Processing (NLP)</w:t>
      </w:r>
      <w:r w:rsidRPr="000F10B5">
        <w:rPr>
          <w:color w:val="000000" w:themeColor="text1"/>
          <w:sz w:val="24"/>
          <w:szCs w:val="24"/>
        </w:rPr>
        <w:t xml:space="preserve"> on logs to identify new threat patterns.</w:t>
      </w:r>
    </w:p>
    <w:p w14:paraId="222DAC18" w14:textId="77777777" w:rsidR="000F10B5" w:rsidRPr="000F10B5" w:rsidRDefault="000F10B5" w:rsidP="00883F6A">
      <w:pPr>
        <w:numPr>
          <w:ilvl w:val="0"/>
          <w:numId w:val="38"/>
        </w:numPr>
        <w:spacing w:after="0"/>
        <w:rPr>
          <w:color w:val="000000" w:themeColor="text1"/>
          <w:sz w:val="24"/>
          <w:szCs w:val="24"/>
        </w:rPr>
      </w:pPr>
      <w:r w:rsidRPr="000F10B5">
        <w:rPr>
          <w:color w:val="000000" w:themeColor="text1"/>
          <w:sz w:val="24"/>
          <w:szCs w:val="24"/>
        </w:rPr>
        <w:t>Classify logs based on intent, context, and severity to reduce false positives.</w:t>
      </w:r>
    </w:p>
    <w:p w14:paraId="4D2FD1C9" w14:textId="77777777" w:rsidR="000F10B5" w:rsidRDefault="000F10B5" w:rsidP="00883F6A">
      <w:pPr>
        <w:numPr>
          <w:ilvl w:val="0"/>
          <w:numId w:val="38"/>
        </w:numPr>
        <w:spacing w:after="0"/>
        <w:rPr>
          <w:color w:val="000000" w:themeColor="text1"/>
          <w:sz w:val="24"/>
          <w:szCs w:val="24"/>
        </w:rPr>
      </w:pPr>
      <w:r w:rsidRPr="000F10B5">
        <w:rPr>
          <w:color w:val="000000" w:themeColor="text1"/>
          <w:sz w:val="24"/>
          <w:szCs w:val="24"/>
        </w:rPr>
        <w:t>Implement summarization tools that convert thousands of logs into a single incident narrative.</w:t>
      </w:r>
    </w:p>
    <w:p w14:paraId="58603C4B" w14:textId="4B3985A8" w:rsidR="0008111A" w:rsidRPr="009235A4" w:rsidRDefault="00921DCB" w:rsidP="0008111A">
      <w:pPr>
        <w:pStyle w:val="Heading2"/>
        <w:rPr>
          <w:rFonts w:asciiTheme="minorHAnsi" w:hAnsiTheme="minorHAnsi"/>
          <w:color w:val="000000" w:themeColor="text1"/>
          <w:sz w:val="32"/>
          <w:szCs w:val="32"/>
        </w:rPr>
      </w:pPr>
      <w:r>
        <w:rPr>
          <w:rStyle w:val="Strong"/>
          <w:rFonts w:asciiTheme="minorHAnsi" w:hAnsiTheme="minorHAnsi"/>
          <w:b/>
          <w:bCs/>
          <w:color w:val="000000" w:themeColor="text1"/>
          <w:sz w:val="32"/>
          <w:szCs w:val="32"/>
        </w:rPr>
        <w:t>8</w:t>
      </w:r>
      <w:r w:rsidR="0008111A" w:rsidRPr="009235A4">
        <w:rPr>
          <w:rStyle w:val="Strong"/>
          <w:rFonts w:asciiTheme="minorHAnsi" w:hAnsiTheme="minorHAnsi"/>
          <w:b/>
          <w:bCs/>
          <w:color w:val="000000" w:themeColor="text1"/>
          <w:sz w:val="32"/>
          <w:szCs w:val="32"/>
        </w:rPr>
        <w:t>. Conclusion</w:t>
      </w:r>
    </w:p>
    <w:p w14:paraId="129E73E8" w14:textId="77777777" w:rsidR="0003758F" w:rsidRDefault="0008111A" w:rsidP="003248B6">
      <w:pPr>
        <w:spacing w:after="0"/>
        <w:jc w:val="both"/>
      </w:pPr>
      <w:r>
        <w:t xml:space="preserve">In today's rapidly evolving digital landscape, cybersecurity threats are more sophisticated, persistent, and damaging than ever before. This project, titled </w:t>
      </w:r>
      <w:r>
        <w:rPr>
          <w:rStyle w:val="Strong"/>
        </w:rPr>
        <w:t>"Development of a Real-Time Cybersecurity Warning System (RCWS)"</w:t>
      </w:r>
      <w:r>
        <w:t>, was undertaken to address these growing challenges by building a proactive defense mechanism capable of identifying and responding to threats as they occur.</w:t>
      </w:r>
    </w:p>
    <w:p w14:paraId="3CB91646" w14:textId="36F5E6A7" w:rsidR="0008111A" w:rsidRDefault="000D68D4" w:rsidP="003248B6">
      <w:pPr>
        <w:spacing w:before="120" w:after="0"/>
        <w:jc w:val="both"/>
      </w:pPr>
      <w:r>
        <w:t xml:space="preserve"> </w:t>
      </w:r>
      <w:r w:rsidR="0008111A">
        <w:t xml:space="preserve">The system leverages a combination of </w:t>
      </w:r>
      <w:r w:rsidR="0008111A">
        <w:rPr>
          <w:rStyle w:val="Strong"/>
        </w:rPr>
        <w:t>machine learning, real-time log monitoring, and intelligent alerting</w:t>
      </w:r>
      <w:r w:rsidR="0008111A">
        <w:t xml:space="preserve"> to detect potential intrusions, suspicious activities, and malicious behavior across network and system environments. With its modular architecture and cloud-ready deployment, RCWS demonstrates the feasibility and effectiveness of integrating both </w:t>
      </w:r>
      <w:r w:rsidR="0008111A">
        <w:rPr>
          <w:rStyle w:val="Strong"/>
        </w:rPr>
        <w:t>signature-based and anomaly-based</w:t>
      </w:r>
      <w:r w:rsidR="0008111A">
        <w:t xml:space="preserve"> detection mechanisms into a unified platform.</w:t>
      </w:r>
    </w:p>
    <w:p w14:paraId="23984B88" w14:textId="77777777" w:rsidR="0008111A" w:rsidRDefault="0008111A" w:rsidP="003248B6">
      <w:pPr>
        <w:spacing w:after="0"/>
        <w:jc w:val="both"/>
      </w:pPr>
      <w:r>
        <w:t xml:space="preserve">Throughout the development and testing phases, the system exhibited high performance in terms of </w:t>
      </w:r>
      <w:r>
        <w:rPr>
          <w:rStyle w:val="Strong"/>
        </w:rPr>
        <w:t>accuracy, speed, and scalability</w:t>
      </w:r>
      <w:r>
        <w:t>. Real-time alerts, customizable dashboards, and multi-channel notifications (email, SMS, dashboard, mobile) ensure that system administrators are instantly aware of any potential threats and can take timely action.</w:t>
      </w:r>
    </w:p>
    <w:p w14:paraId="24965A8D" w14:textId="77777777" w:rsidR="0008111A" w:rsidRDefault="0008111A" w:rsidP="003248B6">
      <w:pPr>
        <w:spacing w:before="120" w:after="0"/>
        <w:jc w:val="both"/>
      </w:pPr>
      <w:r>
        <w:t xml:space="preserve">Moreover, the successful implementation of features like severity scoring, behavior-based monitoring, and automated responses marks a significant step toward </w:t>
      </w:r>
      <w:r>
        <w:rPr>
          <w:rStyle w:val="Strong"/>
        </w:rPr>
        <w:t>intelligent and autonomous threat management</w:t>
      </w:r>
      <w:r>
        <w:t xml:space="preserve">. The use of </w:t>
      </w:r>
      <w:r>
        <w:rPr>
          <w:rStyle w:val="Strong"/>
        </w:rPr>
        <w:t>machine learning models</w:t>
      </w:r>
      <w:r>
        <w:t xml:space="preserve"> allowed the system to adapt to changing network patterns and identify zero-day anomalies that traditional security systems might miss.</w:t>
      </w:r>
    </w:p>
    <w:p w14:paraId="61E31396" w14:textId="0EBA24B3" w:rsidR="0008111A" w:rsidRDefault="0008111A" w:rsidP="003248B6">
      <w:pPr>
        <w:spacing w:before="120" w:after="100" w:afterAutospacing="1"/>
        <w:jc w:val="both"/>
      </w:pPr>
      <w:r>
        <w:t>However, like any first iteration, RCWS also reveals areas for enhancement. Future improvements—such as integration with SIEM/SOAR platforms, adaptive learning models, mobile app development, and compliance tools—can elevate the system from a prototype to a production-grade enterprise solution.</w:t>
      </w:r>
      <w:r>
        <w:rPr>
          <w:rStyle w:val="Strong"/>
        </w:rPr>
        <w:t xml:space="preserve"> digital forensics, and cloud security</w:t>
      </w:r>
      <w:r>
        <w:t xml:space="preserve">. It reflects a meaningful contribution toward the automation of cybersecurity defenses, helping organizations move from </w:t>
      </w:r>
      <w:r>
        <w:rPr>
          <w:rStyle w:val="Strong"/>
        </w:rPr>
        <w:t>reactive incident handling</w:t>
      </w:r>
      <w:r>
        <w:t xml:space="preserve"> to </w:t>
      </w:r>
      <w:r>
        <w:rPr>
          <w:rStyle w:val="Strong"/>
        </w:rPr>
        <w:t>proactive threat prevention</w:t>
      </w:r>
      <w:r>
        <w:t>.</w:t>
      </w:r>
    </w:p>
    <w:p w14:paraId="1423E116" w14:textId="77777777" w:rsidR="003D3FF7" w:rsidRPr="000F10B5" w:rsidRDefault="003D3FF7" w:rsidP="003D3FF7">
      <w:pPr>
        <w:spacing w:after="0"/>
        <w:ind w:left="360"/>
        <w:rPr>
          <w:color w:val="000000" w:themeColor="text1"/>
          <w:sz w:val="24"/>
          <w:szCs w:val="24"/>
        </w:rPr>
      </w:pPr>
    </w:p>
    <w:p w14:paraId="70152922" w14:textId="7F6FFDA9" w:rsidR="006061FD" w:rsidRPr="00B508A4" w:rsidRDefault="006061FD" w:rsidP="00763866">
      <w:pPr>
        <w:rPr>
          <w:color w:val="000000" w:themeColor="text1"/>
          <w:sz w:val="24"/>
          <w:szCs w:val="24"/>
        </w:rPr>
      </w:pPr>
    </w:p>
    <w:sectPr w:rsidR="006061FD" w:rsidRPr="00B508A4" w:rsidSect="0003461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1B7CD1" w14:textId="77777777" w:rsidR="006C307E" w:rsidRDefault="006C307E" w:rsidP="00901512">
      <w:pPr>
        <w:spacing w:after="0" w:line="240" w:lineRule="auto"/>
      </w:pPr>
      <w:r>
        <w:separator/>
      </w:r>
    </w:p>
  </w:endnote>
  <w:endnote w:type="continuationSeparator" w:id="0">
    <w:p w14:paraId="080A0456" w14:textId="77777777" w:rsidR="006C307E" w:rsidRDefault="006C307E" w:rsidP="00901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6446831"/>
      <w:docPartObj>
        <w:docPartGallery w:val="Page Numbers (Bottom of Page)"/>
        <w:docPartUnique/>
      </w:docPartObj>
    </w:sdtPr>
    <w:sdtEndPr>
      <w:rPr>
        <w:noProof/>
      </w:rPr>
    </w:sdtEndPr>
    <w:sdtContent>
      <w:p w14:paraId="4B58BFE7" w14:textId="13C612A0" w:rsidR="008574A6" w:rsidRDefault="008574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8D8161" w14:textId="74614D48" w:rsidR="00901512" w:rsidRPr="0038180D" w:rsidRDefault="00901512">
    <w:pPr>
      <w:pStyle w:val="Footer"/>
      <w:rPr>
        <w:rFonts w:ascii="Arial" w:hAnsi="Arial" w:cs="Arial"/>
        <w:color w:val="000000" w:themeColor="text1"/>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94961D" w14:textId="77777777" w:rsidR="006C307E" w:rsidRDefault="006C307E" w:rsidP="00901512">
      <w:pPr>
        <w:spacing w:after="0" w:line="240" w:lineRule="auto"/>
      </w:pPr>
      <w:r>
        <w:separator/>
      </w:r>
    </w:p>
  </w:footnote>
  <w:footnote w:type="continuationSeparator" w:id="0">
    <w:p w14:paraId="637C4395" w14:textId="77777777" w:rsidR="006C307E" w:rsidRDefault="006C307E" w:rsidP="00901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1280D73"/>
    <w:multiLevelType w:val="multilevel"/>
    <w:tmpl w:val="588A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A11026"/>
    <w:multiLevelType w:val="multilevel"/>
    <w:tmpl w:val="650C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342CBD"/>
    <w:multiLevelType w:val="multilevel"/>
    <w:tmpl w:val="120A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BE270F"/>
    <w:multiLevelType w:val="multilevel"/>
    <w:tmpl w:val="47C0D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90"/>
        </w:tabs>
        <w:ind w:left="99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B13496"/>
    <w:multiLevelType w:val="multilevel"/>
    <w:tmpl w:val="5D109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90"/>
        </w:tabs>
        <w:ind w:left="99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6B11D5"/>
    <w:multiLevelType w:val="multilevel"/>
    <w:tmpl w:val="7E54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6C1383"/>
    <w:multiLevelType w:val="multilevel"/>
    <w:tmpl w:val="78BA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DE66B7"/>
    <w:multiLevelType w:val="multilevel"/>
    <w:tmpl w:val="7F72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605E4C"/>
    <w:multiLevelType w:val="multilevel"/>
    <w:tmpl w:val="CA42D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90"/>
        </w:tabs>
        <w:ind w:left="99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6B7D17"/>
    <w:multiLevelType w:val="multilevel"/>
    <w:tmpl w:val="7898F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90"/>
        </w:tabs>
        <w:ind w:left="99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F73196"/>
    <w:multiLevelType w:val="multilevel"/>
    <w:tmpl w:val="F98C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952519"/>
    <w:multiLevelType w:val="multilevel"/>
    <w:tmpl w:val="F128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155518"/>
    <w:multiLevelType w:val="multilevel"/>
    <w:tmpl w:val="5FEC5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4C6EF1"/>
    <w:multiLevelType w:val="multilevel"/>
    <w:tmpl w:val="D210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E52667"/>
    <w:multiLevelType w:val="multilevel"/>
    <w:tmpl w:val="FF60C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90"/>
        </w:tabs>
        <w:ind w:left="99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2B04D5"/>
    <w:multiLevelType w:val="multilevel"/>
    <w:tmpl w:val="3A52E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1A3FDF"/>
    <w:multiLevelType w:val="multilevel"/>
    <w:tmpl w:val="0CB4A07C"/>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BD4870"/>
    <w:multiLevelType w:val="multilevel"/>
    <w:tmpl w:val="7CF40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90"/>
        </w:tabs>
        <w:ind w:left="99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D23CFF"/>
    <w:multiLevelType w:val="multilevel"/>
    <w:tmpl w:val="8CE47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90"/>
        </w:tabs>
        <w:ind w:left="99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51314A"/>
    <w:multiLevelType w:val="multilevel"/>
    <w:tmpl w:val="2A58B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90"/>
        </w:tabs>
        <w:ind w:left="99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1A57AB"/>
    <w:multiLevelType w:val="multilevel"/>
    <w:tmpl w:val="F3F0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734832"/>
    <w:multiLevelType w:val="multilevel"/>
    <w:tmpl w:val="B032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B47FF1"/>
    <w:multiLevelType w:val="multilevel"/>
    <w:tmpl w:val="0E8E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D94064"/>
    <w:multiLevelType w:val="multilevel"/>
    <w:tmpl w:val="EA764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90"/>
        </w:tabs>
        <w:ind w:left="99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E522FB"/>
    <w:multiLevelType w:val="multilevel"/>
    <w:tmpl w:val="6696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90"/>
        </w:tabs>
        <w:ind w:left="99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C4091E"/>
    <w:multiLevelType w:val="multilevel"/>
    <w:tmpl w:val="E6A87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90"/>
        </w:tabs>
        <w:ind w:left="99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545D26"/>
    <w:multiLevelType w:val="multilevel"/>
    <w:tmpl w:val="9A4A9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90"/>
        </w:tabs>
        <w:ind w:left="99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291E79"/>
    <w:multiLevelType w:val="multilevel"/>
    <w:tmpl w:val="6BEA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087E16"/>
    <w:multiLevelType w:val="multilevel"/>
    <w:tmpl w:val="BFF0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244339"/>
    <w:multiLevelType w:val="multilevel"/>
    <w:tmpl w:val="60622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644C16"/>
    <w:multiLevelType w:val="multilevel"/>
    <w:tmpl w:val="6FC42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C503E6"/>
    <w:multiLevelType w:val="multilevel"/>
    <w:tmpl w:val="8866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4434588">
    <w:abstractNumId w:val="5"/>
  </w:num>
  <w:num w:numId="2" w16cid:durableId="26413436">
    <w:abstractNumId w:val="3"/>
  </w:num>
  <w:num w:numId="3" w16cid:durableId="407115498">
    <w:abstractNumId w:val="2"/>
  </w:num>
  <w:num w:numId="4" w16cid:durableId="769007708">
    <w:abstractNumId w:val="4"/>
  </w:num>
  <w:num w:numId="5" w16cid:durableId="703291373">
    <w:abstractNumId w:val="1"/>
  </w:num>
  <w:num w:numId="6" w16cid:durableId="1826583290">
    <w:abstractNumId w:val="0"/>
  </w:num>
  <w:num w:numId="7" w16cid:durableId="711657202">
    <w:abstractNumId w:val="22"/>
  </w:num>
  <w:num w:numId="8" w16cid:durableId="1383283445">
    <w:abstractNumId w:val="13"/>
  </w:num>
  <w:num w:numId="9" w16cid:durableId="767038726">
    <w:abstractNumId w:val="12"/>
  </w:num>
  <w:num w:numId="10" w16cid:durableId="1586185549">
    <w:abstractNumId w:val="24"/>
  </w:num>
  <w:num w:numId="11" w16cid:durableId="916674370">
    <w:abstractNumId w:val="35"/>
  </w:num>
  <w:num w:numId="12" w16cid:durableId="1169904004">
    <w:abstractNumId w:val="25"/>
  </w:num>
  <w:num w:numId="13" w16cid:durableId="1155562049">
    <w:abstractNumId w:val="11"/>
  </w:num>
  <w:num w:numId="14" w16cid:durableId="4403493">
    <w:abstractNumId w:val="34"/>
  </w:num>
  <w:num w:numId="15" w16cid:durableId="1769422752">
    <w:abstractNumId w:val="17"/>
  </w:num>
  <w:num w:numId="16" w16cid:durableId="1057628668">
    <w:abstractNumId w:val="16"/>
  </w:num>
  <w:num w:numId="17" w16cid:durableId="1169563769">
    <w:abstractNumId w:val="8"/>
  </w:num>
  <w:num w:numId="18" w16cid:durableId="1185825887">
    <w:abstractNumId w:val="33"/>
  </w:num>
  <w:num w:numId="19" w16cid:durableId="1142843051">
    <w:abstractNumId w:val="26"/>
  </w:num>
  <w:num w:numId="20" w16cid:durableId="2004770594">
    <w:abstractNumId w:val="37"/>
  </w:num>
  <w:num w:numId="21" w16cid:durableId="404644078">
    <w:abstractNumId w:val="23"/>
  </w:num>
  <w:num w:numId="22" w16cid:durableId="1909150483">
    <w:abstractNumId w:val="28"/>
  </w:num>
  <w:num w:numId="23" w16cid:durableId="1266579311">
    <w:abstractNumId w:val="30"/>
  </w:num>
  <w:num w:numId="24" w16cid:durableId="459497972">
    <w:abstractNumId w:val="15"/>
  </w:num>
  <w:num w:numId="25" w16cid:durableId="1687362182">
    <w:abstractNumId w:val="19"/>
  </w:num>
  <w:num w:numId="26" w16cid:durableId="1425802068">
    <w:abstractNumId w:val="29"/>
  </w:num>
  <w:num w:numId="27" w16cid:durableId="2074228879">
    <w:abstractNumId w:val="31"/>
  </w:num>
  <w:num w:numId="28" w16cid:durableId="1072628526">
    <w:abstractNumId w:val="10"/>
  </w:num>
  <w:num w:numId="29" w16cid:durableId="981348798">
    <w:abstractNumId w:val="14"/>
  </w:num>
  <w:num w:numId="30" w16cid:durableId="514659288">
    <w:abstractNumId w:val="9"/>
  </w:num>
  <w:num w:numId="31" w16cid:durableId="535771627">
    <w:abstractNumId w:val="36"/>
  </w:num>
  <w:num w:numId="32" w16cid:durableId="2003311369">
    <w:abstractNumId w:val="20"/>
  </w:num>
  <w:num w:numId="33" w16cid:durableId="1131052214">
    <w:abstractNumId w:val="32"/>
  </w:num>
  <w:num w:numId="34" w16cid:durableId="1304115940">
    <w:abstractNumId w:val="27"/>
  </w:num>
  <w:num w:numId="35" w16cid:durableId="1160580397">
    <w:abstractNumId w:val="6"/>
  </w:num>
  <w:num w:numId="36" w16cid:durableId="1221752203">
    <w:abstractNumId w:val="18"/>
  </w:num>
  <w:num w:numId="37" w16cid:durableId="1503744445">
    <w:abstractNumId w:val="21"/>
  </w:num>
  <w:num w:numId="38" w16cid:durableId="1275752373">
    <w:abstractNumId w:val="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1F"/>
    <w:rsid w:val="00034616"/>
    <w:rsid w:val="0003758F"/>
    <w:rsid w:val="0006063C"/>
    <w:rsid w:val="0008111A"/>
    <w:rsid w:val="00082C26"/>
    <w:rsid w:val="000D68D4"/>
    <w:rsid w:val="000F10B5"/>
    <w:rsid w:val="00113129"/>
    <w:rsid w:val="00120239"/>
    <w:rsid w:val="00120E32"/>
    <w:rsid w:val="001305BB"/>
    <w:rsid w:val="00147469"/>
    <w:rsid w:val="0015074B"/>
    <w:rsid w:val="001D3E0D"/>
    <w:rsid w:val="002457D6"/>
    <w:rsid w:val="00283880"/>
    <w:rsid w:val="002874FF"/>
    <w:rsid w:val="0029639D"/>
    <w:rsid w:val="002E5788"/>
    <w:rsid w:val="00305299"/>
    <w:rsid w:val="00306FA7"/>
    <w:rsid w:val="003248B6"/>
    <w:rsid w:val="00326F90"/>
    <w:rsid w:val="00331347"/>
    <w:rsid w:val="00354CBD"/>
    <w:rsid w:val="00356A91"/>
    <w:rsid w:val="0038180D"/>
    <w:rsid w:val="003A6437"/>
    <w:rsid w:val="003B5D5B"/>
    <w:rsid w:val="003D1DF5"/>
    <w:rsid w:val="003D3FF7"/>
    <w:rsid w:val="004142C2"/>
    <w:rsid w:val="00434571"/>
    <w:rsid w:val="00494DE3"/>
    <w:rsid w:val="004A3C8B"/>
    <w:rsid w:val="004D2E9D"/>
    <w:rsid w:val="0056118A"/>
    <w:rsid w:val="00573491"/>
    <w:rsid w:val="005734C7"/>
    <w:rsid w:val="005744EE"/>
    <w:rsid w:val="005912A6"/>
    <w:rsid w:val="005F40AC"/>
    <w:rsid w:val="005F71B4"/>
    <w:rsid w:val="00604E2B"/>
    <w:rsid w:val="006061FD"/>
    <w:rsid w:val="006A6931"/>
    <w:rsid w:val="006B3162"/>
    <w:rsid w:val="006B6AF8"/>
    <w:rsid w:val="006B72B5"/>
    <w:rsid w:val="006C307E"/>
    <w:rsid w:val="006C5D13"/>
    <w:rsid w:val="00763866"/>
    <w:rsid w:val="007A004D"/>
    <w:rsid w:val="007E0AA4"/>
    <w:rsid w:val="007F5EFB"/>
    <w:rsid w:val="00821936"/>
    <w:rsid w:val="008455F1"/>
    <w:rsid w:val="008574A6"/>
    <w:rsid w:val="00883F6A"/>
    <w:rsid w:val="0089668C"/>
    <w:rsid w:val="008B2D80"/>
    <w:rsid w:val="00901512"/>
    <w:rsid w:val="0090799F"/>
    <w:rsid w:val="00921DCB"/>
    <w:rsid w:val="009235A4"/>
    <w:rsid w:val="00936A3F"/>
    <w:rsid w:val="00992DC5"/>
    <w:rsid w:val="009B22AD"/>
    <w:rsid w:val="00A474A3"/>
    <w:rsid w:val="00A600DA"/>
    <w:rsid w:val="00A6481E"/>
    <w:rsid w:val="00A70D08"/>
    <w:rsid w:val="00A71C9B"/>
    <w:rsid w:val="00AA1D8D"/>
    <w:rsid w:val="00AA6E1D"/>
    <w:rsid w:val="00AD17A0"/>
    <w:rsid w:val="00B47730"/>
    <w:rsid w:val="00B508A4"/>
    <w:rsid w:val="00B63F0B"/>
    <w:rsid w:val="00BC15B7"/>
    <w:rsid w:val="00BE0CB4"/>
    <w:rsid w:val="00C04469"/>
    <w:rsid w:val="00C11E71"/>
    <w:rsid w:val="00C361FA"/>
    <w:rsid w:val="00C60F9E"/>
    <w:rsid w:val="00CB0664"/>
    <w:rsid w:val="00D00E6E"/>
    <w:rsid w:val="00D95E9C"/>
    <w:rsid w:val="00E66F5C"/>
    <w:rsid w:val="00E90281"/>
    <w:rsid w:val="00F23B2B"/>
    <w:rsid w:val="00F6048D"/>
    <w:rsid w:val="00F61464"/>
    <w:rsid w:val="00F75BBD"/>
    <w:rsid w:val="00F94697"/>
    <w:rsid w:val="00FC693F"/>
    <w:rsid w:val="00FD67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BE3761D"/>
  <w14:defaultImageDpi w14:val="300"/>
  <w15:docId w15:val="{BF20F1EB-9D94-4F1A-B008-A77A9D562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C26"/>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1">
    <w:name w:val="Plain Table 1"/>
    <w:basedOn w:val="TableNormal"/>
    <w:uiPriority w:val="99"/>
    <w:rsid w:val="003D1D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7E0AA4"/>
    <w:rPr>
      <w:color w:val="0000FF" w:themeColor="hyperlink"/>
      <w:u w:val="single"/>
    </w:rPr>
  </w:style>
  <w:style w:type="character" w:styleId="UnresolvedMention">
    <w:name w:val="Unresolved Mention"/>
    <w:basedOn w:val="DefaultParagraphFont"/>
    <w:uiPriority w:val="99"/>
    <w:semiHidden/>
    <w:unhideWhenUsed/>
    <w:rsid w:val="007E0AA4"/>
    <w:rPr>
      <w:color w:val="605E5C"/>
      <w:shd w:val="clear" w:color="auto" w:fill="E1DFDD"/>
    </w:rPr>
  </w:style>
  <w:style w:type="character" w:styleId="FollowedHyperlink">
    <w:name w:val="FollowedHyperlink"/>
    <w:basedOn w:val="DefaultParagraphFont"/>
    <w:uiPriority w:val="99"/>
    <w:semiHidden/>
    <w:unhideWhenUsed/>
    <w:rsid w:val="007E0AA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52938">
      <w:bodyDiv w:val="1"/>
      <w:marLeft w:val="0"/>
      <w:marRight w:val="0"/>
      <w:marTop w:val="0"/>
      <w:marBottom w:val="0"/>
      <w:divBdr>
        <w:top w:val="none" w:sz="0" w:space="0" w:color="auto"/>
        <w:left w:val="none" w:sz="0" w:space="0" w:color="auto"/>
        <w:bottom w:val="none" w:sz="0" w:space="0" w:color="auto"/>
        <w:right w:val="none" w:sz="0" w:space="0" w:color="auto"/>
      </w:divBdr>
    </w:div>
    <w:div w:id="13312003">
      <w:bodyDiv w:val="1"/>
      <w:marLeft w:val="0"/>
      <w:marRight w:val="0"/>
      <w:marTop w:val="0"/>
      <w:marBottom w:val="0"/>
      <w:divBdr>
        <w:top w:val="none" w:sz="0" w:space="0" w:color="auto"/>
        <w:left w:val="none" w:sz="0" w:space="0" w:color="auto"/>
        <w:bottom w:val="none" w:sz="0" w:space="0" w:color="auto"/>
        <w:right w:val="none" w:sz="0" w:space="0" w:color="auto"/>
      </w:divBdr>
    </w:div>
    <w:div w:id="14161925">
      <w:bodyDiv w:val="1"/>
      <w:marLeft w:val="0"/>
      <w:marRight w:val="0"/>
      <w:marTop w:val="0"/>
      <w:marBottom w:val="0"/>
      <w:divBdr>
        <w:top w:val="none" w:sz="0" w:space="0" w:color="auto"/>
        <w:left w:val="none" w:sz="0" w:space="0" w:color="auto"/>
        <w:bottom w:val="none" w:sz="0" w:space="0" w:color="auto"/>
        <w:right w:val="none" w:sz="0" w:space="0" w:color="auto"/>
      </w:divBdr>
    </w:div>
    <w:div w:id="21439192">
      <w:bodyDiv w:val="1"/>
      <w:marLeft w:val="0"/>
      <w:marRight w:val="0"/>
      <w:marTop w:val="0"/>
      <w:marBottom w:val="0"/>
      <w:divBdr>
        <w:top w:val="none" w:sz="0" w:space="0" w:color="auto"/>
        <w:left w:val="none" w:sz="0" w:space="0" w:color="auto"/>
        <w:bottom w:val="none" w:sz="0" w:space="0" w:color="auto"/>
        <w:right w:val="none" w:sz="0" w:space="0" w:color="auto"/>
      </w:divBdr>
    </w:div>
    <w:div w:id="71633571">
      <w:bodyDiv w:val="1"/>
      <w:marLeft w:val="0"/>
      <w:marRight w:val="0"/>
      <w:marTop w:val="0"/>
      <w:marBottom w:val="0"/>
      <w:divBdr>
        <w:top w:val="none" w:sz="0" w:space="0" w:color="auto"/>
        <w:left w:val="none" w:sz="0" w:space="0" w:color="auto"/>
        <w:bottom w:val="none" w:sz="0" w:space="0" w:color="auto"/>
        <w:right w:val="none" w:sz="0" w:space="0" w:color="auto"/>
      </w:divBdr>
    </w:div>
    <w:div w:id="118693981">
      <w:bodyDiv w:val="1"/>
      <w:marLeft w:val="0"/>
      <w:marRight w:val="0"/>
      <w:marTop w:val="0"/>
      <w:marBottom w:val="0"/>
      <w:divBdr>
        <w:top w:val="none" w:sz="0" w:space="0" w:color="auto"/>
        <w:left w:val="none" w:sz="0" w:space="0" w:color="auto"/>
        <w:bottom w:val="none" w:sz="0" w:space="0" w:color="auto"/>
        <w:right w:val="none" w:sz="0" w:space="0" w:color="auto"/>
      </w:divBdr>
    </w:div>
    <w:div w:id="241919034">
      <w:bodyDiv w:val="1"/>
      <w:marLeft w:val="0"/>
      <w:marRight w:val="0"/>
      <w:marTop w:val="0"/>
      <w:marBottom w:val="0"/>
      <w:divBdr>
        <w:top w:val="none" w:sz="0" w:space="0" w:color="auto"/>
        <w:left w:val="none" w:sz="0" w:space="0" w:color="auto"/>
        <w:bottom w:val="none" w:sz="0" w:space="0" w:color="auto"/>
        <w:right w:val="none" w:sz="0" w:space="0" w:color="auto"/>
      </w:divBdr>
    </w:div>
    <w:div w:id="247037853">
      <w:bodyDiv w:val="1"/>
      <w:marLeft w:val="0"/>
      <w:marRight w:val="0"/>
      <w:marTop w:val="0"/>
      <w:marBottom w:val="0"/>
      <w:divBdr>
        <w:top w:val="none" w:sz="0" w:space="0" w:color="auto"/>
        <w:left w:val="none" w:sz="0" w:space="0" w:color="auto"/>
        <w:bottom w:val="none" w:sz="0" w:space="0" w:color="auto"/>
        <w:right w:val="none" w:sz="0" w:space="0" w:color="auto"/>
      </w:divBdr>
    </w:div>
    <w:div w:id="267780714">
      <w:bodyDiv w:val="1"/>
      <w:marLeft w:val="0"/>
      <w:marRight w:val="0"/>
      <w:marTop w:val="0"/>
      <w:marBottom w:val="0"/>
      <w:divBdr>
        <w:top w:val="none" w:sz="0" w:space="0" w:color="auto"/>
        <w:left w:val="none" w:sz="0" w:space="0" w:color="auto"/>
        <w:bottom w:val="none" w:sz="0" w:space="0" w:color="auto"/>
        <w:right w:val="none" w:sz="0" w:space="0" w:color="auto"/>
      </w:divBdr>
    </w:div>
    <w:div w:id="285895161">
      <w:bodyDiv w:val="1"/>
      <w:marLeft w:val="0"/>
      <w:marRight w:val="0"/>
      <w:marTop w:val="0"/>
      <w:marBottom w:val="0"/>
      <w:divBdr>
        <w:top w:val="none" w:sz="0" w:space="0" w:color="auto"/>
        <w:left w:val="none" w:sz="0" w:space="0" w:color="auto"/>
        <w:bottom w:val="none" w:sz="0" w:space="0" w:color="auto"/>
        <w:right w:val="none" w:sz="0" w:space="0" w:color="auto"/>
      </w:divBdr>
    </w:div>
    <w:div w:id="345518173">
      <w:bodyDiv w:val="1"/>
      <w:marLeft w:val="0"/>
      <w:marRight w:val="0"/>
      <w:marTop w:val="0"/>
      <w:marBottom w:val="0"/>
      <w:divBdr>
        <w:top w:val="none" w:sz="0" w:space="0" w:color="auto"/>
        <w:left w:val="none" w:sz="0" w:space="0" w:color="auto"/>
        <w:bottom w:val="none" w:sz="0" w:space="0" w:color="auto"/>
        <w:right w:val="none" w:sz="0" w:space="0" w:color="auto"/>
      </w:divBdr>
    </w:div>
    <w:div w:id="374815739">
      <w:bodyDiv w:val="1"/>
      <w:marLeft w:val="0"/>
      <w:marRight w:val="0"/>
      <w:marTop w:val="0"/>
      <w:marBottom w:val="0"/>
      <w:divBdr>
        <w:top w:val="none" w:sz="0" w:space="0" w:color="auto"/>
        <w:left w:val="none" w:sz="0" w:space="0" w:color="auto"/>
        <w:bottom w:val="none" w:sz="0" w:space="0" w:color="auto"/>
        <w:right w:val="none" w:sz="0" w:space="0" w:color="auto"/>
      </w:divBdr>
    </w:div>
    <w:div w:id="421462298">
      <w:bodyDiv w:val="1"/>
      <w:marLeft w:val="0"/>
      <w:marRight w:val="0"/>
      <w:marTop w:val="0"/>
      <w:marBottom w:val="0"/>
      <w:divBdr>
        <w:top w:val="none" w:sz="0" w:space="0" w:color="auto"/>
        <w:left w:val="none" w:sz="0" w:space="0" w:color="auto"/>
        <w:bottom w:val="none" w:sz="0" w:space="0" w:color="auto"/>
        <w:right w:val="none" w:sz="0" w:space="0" w:color="auto"/>
      </w:divBdr>
    </w:div>
    <w:div w:id="426511375">
      <w:bodyDiv w:val="1"/>
      <w:marLeft w:val="0"/>
      <w:marRight w:val="0"/>
      <w:marTop w:val="0"/>
      <w:marBottom w:val="0"/>
      <w:divBdr>
        <w:top w:val="none" w:sz="0" w:space="0" w:color="auto"/>
        <w:left w:val="none" w:sz="0" w:space="0" w:color="auto"/>
        <w:bottom w:val="none" w:sz="0" w:space="0" w:color="auto"/>
        <w:right w:val="none" w:sz="0" w:space="0" w:color="auto"/>
      </w:divBdr>
    </w:div>
    <w:div w:id="475533648">
      <w:bodyDiv w:val="1"/>
      <w:marLeft w:val="0"/>
      <w:marRight w:val="0"/>
      <w:marTop w:val="0"/>
      <w:marBottom w:val="0"/>
      <w:divBdr>
        <w:top w:val="none" w:sz="0" w:space="0" w:color="auto"/>
        <w:left w:val="none" w:sz="0" w:space="0" w:color="auto"/>
        <w:bottom w:val="none" w:sz="0" w:space="0" w:color="auto"/>
        <w:right w:val="none" w:sz="0" w:space="0" w:color="auto"/>
      </w:divBdr>
      <w:divsChild>
        <w:div w:id="1772159053">
          <w:marLeft w:val="0"/>
          <w:marRight w:val="0"/>
          <w:marTop w:val="0"/>
          <w:marBottom w:val="0"/>
          <w:divBdr>
            <w:top w:val="none" w:sz="0" w:space="0" w:color="auto"/>
            <w:left w:val="none" w:sz="0" w:space="0" w:color="auto"/>
            <w:bottom w:val="none" w:sz="0" w:space="0" w:color="auto"/>
            <w:right w:val="none" w:sz="0" w:space="0" w:color="auto"/>
          </w:divBdr>
        </w:div>
      </w:divsChild>
    </w:div>
    <w:div w:id="505631156">
      <w:bodyDiv w:val="1"/>
      <w:marLeft w:val="0"/>
      <w:marRight w:val="0"/>
      <w:marTop w:val="0"/>
      <w:marBottom w:val="0"/>
      <w:divBdr>
        <w:top w:val="none" w:sz="0" w:space="0" w:color="auto"/>
        <w:left w:val="none" w:sz="0" w:space="0" w:color="auto"/>
        <w:bottom w:val="none" w:sz="0" w:space="0" w:color="auto"/>
        <w:right w:val="none" w:sz="0" w:space="0" w:color="auto"/>
      </w:divBdr>
    </w:div>
    <w:div w:id="536090174">
      <w:bodyDiv w:val="1"/>
      <w:marLeft w:val="0"/>
      <w:marRight w:val="0"/>
      <w:marTop w:val="0"/>
      <w:marBottom w:val="0"/>
      <w:divBdr>
        <w:top w:val="none" w:sz="0" w:space="0" w:color="auto"/>
        <w:left w:val="none" w:sz="0" w:space="0" w:color="auto"/>
        <w:bottom w:val="none" w:sz="0" w:space="0" w:color="auto"/>
        <w:right w:val="none" w:sz="0" w:space="0" w:color="auto"/>
      </w:divBdr>
    </w:div>
    <w:div w:id="613564359">
      <w:bodyDiv w:val="1"/>
      <w:marLeft w:val="0"/>
      <w:marRight w:val="0"/>
      <w:marTop w:val="0"/>
      <w:marBottom w:val="0"/>
      <w:divBdr>
        <w:top w:val="none" w:sz="0" w:space="0" w:color="auto"/>
        <w:left w:val="none" w:sz="0" w:space="0" w:color="auto"/>
        <w:bottom w:val="none" w:sz="0" w:space="0" w:color="auto"/>
        <w:right w:val="none" w:sz="0" w:space="0" w:color="auto"/>
      </w:divBdr>
    </w:div>
    <w:div w:id="736441522">
      <w:bodyDiv w:val="1"/>
      <w:marLeft w:val="0"/>
      <w:marRight w:val="0"/>
      <w:marTop w:val="0"/>
      <w:marBottom w:val="0"/>
      <w:divBdr>
        <w:top w:val="none" w:sz="0" w:space="0" w:color="auto"/>
        <w:left w:val="none" w:sz="0" w:space="0" w:color="auto"/>
        <w:bottom w:val="none" w:sz="0" w:space="0" w:color="auto"/>
        <w:right w:val="none" w:sz="0" w:space="0" w:color="auto"/>
      </w:divBdr>
      <w:divsChild>
        <w:div w:id="2024937208">
          <w:marLeft w:val="0"/>
          <w:marRight w:val="0"/>
          <w:marTop w:val="0"/>
          <w:marBottom w:val="0"/>
          <w:divBdr>
            <w:top w:val="none" w:sz="0" w:space="0" w:color="auto"/>
            <w:left w:val="none" w:sz="0" w:space="0" w:color="auto"/>
            <w:bottom w:val="none" w:sz="0" w:space="0" w:color="auto"/>
            <w:right w:val="none" w:sz="0" w:space="0" w:color="auto"/>
          </w:divBdr>
        </w:div>
      </w:divsChild>
    </w:div>
    <w:div w:id="743451005">
      <w:bodyDiv w:val="1"/>
      <w:marLeft w:val="0"/>
      <w:marRight w:val="0"/>
      <w:marTop w:val="0"/>
      <w:marBottom w:val="0"/>
      <w:divBdr>
        <w:top w:val="none" w:sz="0" w:space="0" w:color="auto"/>
        <w:left w:val="none" w:sz="0" w:space="0" w:color="auto"/>
        <w:bottom w:val="none" w:sz="0" w:space="0" w:color="auto"/>
        <w:right w:val="none" w:sz="0" w:space="0" w:color="auto"/>
      </w:divBdr>
    </w:div>
    <w:div w:id="750733014">
      <w:bodyDiv w:val="1"/>
      <w:marLeft w:val="0"/>
      <w:marRight w:val="0"/>
      <w:marTop w:val="0"/>
      <w:marBottom w:val="0"/>
      <w:divBdr>
        <w:top w:val="none" w:sz="0" w:space="0" w:color="auto"/>
        <w:left w:val="none" w:sz="0" w:space="0" w:color="auto"/>
        <w:bottom w:val="none" w:sz="0" w:space="0" w:color="auto"/>
        <w:right w:val="none" w:sz="0" w:space="0" w:color="auto"/>
      </w:divBdr>
    </w:div>
    <w:div w:id="759065919">
      <w:bodyDiv w:val="1"/>
      <w:marLeft w:val="0"/>
      <w:marRight w:val="0"/>
      <w:marTop w:val="0"/>
      <w:marBottom w:val="0"/>
      <w:divBdr>
        <w:top w:val="none" w:sz="0" w:space="0" w:color="auto"/>
        <w:left w:val="none" w:sz="0" w:space="0" w:color="auto"/>
        <w:bottom w:val="none" w:sz="0" w:space="0" w:color="auto"/>
        <w:right w:val="none" w:sz="0" w:space="0" w:color="auto"/>
      </w:divBdr>
    </w:div>
    <w:div w:id="775058956">
      <w:bodyDiv w:val="1"/>
      <w:marLeft w:val="0"/>
      <w:marRight w:val="0"/>
      <w:marTop w:val="0"/>
      <w:marBottom w:val="0"/>
      <w:divBdr>
        <w:top w:val="none" w:sz="0" w:space="0" w:color="auto"/>
        <w:left w:val="none" w:sz="0" w:space="0" w:color="auto"/>
        <w:bottom w:val="none" w:sz="0" w:space="0" w:color="auto"/>
        <w:right w:val="none" w:sz="0" w:space="0" w:color="auto"/>
      </w:divBdr>
    </w:div>
    <w:div w:id="776873393">
      <w:bodyDiv w:val="1"/>
      <w:marLeft w:val="0"/>
      <w:marRight w:val="0"/>
      <w:marTop w:val="0"/>
      <w:marBottom w:val="0"/>
      <w:divBdr>
        <w:top w:val="none" w:sz="0" w:space="0" w:color="auto"/>
        <w:left w:val="none" w:sz="0" w:space="0" w:color="auto"/>
        <w:bottom w:val="none" w:sz="0" w:space="0" w:color="auto"/>
        <w:right w:val="none" w:sz="0" w:space="0" w:color="auto"/>
      </w:divBdr>
    </w:div>
    <w:div w:id="780685222">
      <w:bodyDiv w:val="1"/>
      <w:marLeft w:val="0"/>
      <w:marRight w:val="0"/>
      <w:marTop w:val="0"/>
      <w:marBottom w:val="0"/>
      <w:divBdr>
        <w:top w:val="none" w:sz="0" w:space="0" w:color="auto"/>
        <w:left w:val="none" w:sz="0" w:space="0" w:color="auto"/>
        <w:bottom w:val="none" w:sz="0" w:space="0" w:color="auto"/>
        <w:right w:val="none" w:sz="0" w:space="0" w:color="auto"/>
      </w:divBdr>
    </w:div>
    <w:div w:id="782925085">
      <w:bodyDiv w:val="1"/>
      <w:marLeft w:val="0"/>
      <w:marRight w:val="0"/>
      <w:marTop w:val="0"/>
      <w:marBottom w:val="0"/>
      <w:divBdr>
        <w:top w:val="none" w:sz="0" w:space="0" w:color="auto"/>
        <w:left w:val="none" w:sz="0" w:space="0" w:color="auto"/>
        <w:bottom w:val="none" w:sz="0" w:space="0" w:color="auto"/>
        <w:right w:val="none" w:sz="0" w:space="0" w:color="auto"/>
      </w:divBdr>
    </w:div>
    <w:div w:id="803473424">
      <w:bodyDiv w:val="1"/>
      <w:marLeft w:val="0"/>
      <w:marRight w:val="0"/>
      <w:marTop w:val="0"/>
      <w:marBottom w:val="0"/>
      <w:divBdr>
        <w:top w:val="none" w:sz="0" w:space="0" w:color="auto"/>
        <w:left w:val="none" w:sz="0" w:space="0" w:color="auto"/>
        <w:bottom w:val="none" w:sz="0" w:space="0" w:color="auto"/>
        <w:right w:val="none" w:sz="0" w:space="0" w:color="auto"/>
      </w:divBdr>
    </w:div>
    <w:div w:id="822619723">
      <w:bodyDiv w:val="1"/>
      <w:marLeft w:val="0"/>
      <w:marRight w:val="0"/>
      <w:marTop w:val="0"/>
      <w:marBottom w:val="0"/>
      <w:divBdr>
        <w:top w:val="none" w:sz="0" w:space="0" w:color="auto"/>
        <w:left w:val="none" w:sz="0" w:space="0" w:color="auto"/>
        <w:bottom w:val="none" w:sz="0" w:space="0" w:color="auto"/>
        <w:right w:val="none" w:sz="0" w:space="0" w:color="auto"/>
      </w:divBdr>
    </w:div>
    <w:div w:id="854421370">
      <w:bodyDiv w:val="1"/>
      <w:marLeft w:val="0"/>
      <w:marRight w:val="0"/>
      <w:marTop w:val="0"/>
      <w:marBottom w:val="0"/>
      <w:divBdr>
        <w:top w:val="none" w:sz="0" w:space="0" w:color="auto"/>
        <w:left w:val="none" w:sz="0" w:space="0" w:color="auto"/>
        <w:bottom w:val="none" w:sz="0" w:space="0" w:color="auto"/>
        <w:right w:val="none" w:sz="0" w:space="0" w:color="auto"/>
      </w:divBdr>
    </w:div>
    <w:div w:id="900750939">
      <w:bodyDiv w:val="1"/>
      <w:marLeft w:val="0"/>
      <w:marRight w:val="0"/>
      <w:marTop w:val="0"/>
      <w:marBottom w:val="0"/>
      <w:divBdr>
        <w:top w:val="none" w:sz="0" w:space="0" w:color="auto"/>
        <w:left w:val="none" w:sz="0" w:space="0" w:color="auto"/>
        <w:bottom w:val="none" w:sz="0" w:space="0" w:color="auto"/>
        <w:right w:val="none" w:sz="0" w:space="0" w:color="auto"/>
      </w:divBdr>
      <w:divsChild>
        <w:div w:id="1458449275">
          <w:marLeft w:val="0"/>
          <w:marRight w:val="0"/>
          <w:marTop w:val="0"/>
          <w:marBottom w:val="0"/>
          <w:divBdr>
            <w:top w:val="none" w:sz="0" w:space="0" w:color="auto"/>
            <w:left w:val="none" w:sz="0" w:space="0" w:color="auto"/>
            <w:bottom w:val="none" w:sz="0" w:space="0" w:color="auto"/>
            <w:right w:val="none" w:sz="0" w:space="0" w:color="auto"/>
          </w:divBdr>
        </w:div>
      </w:divsChild>
    </w:div>
    <w:div w:id="924875963">
      <w:bodyDiv w:val="1"/>
      <w:marLeft w:val="0"/>
      <w:marRight w:val="0"/>
      <w:marTop w:val="0"/>
      <w:marBottom w:val="0"/>
      <w:divBdr>
        <w:top w:val="none" w:sz="0" w:space="0" w:color="auto"/>
        <w:left w:val="none" w:sz="0" w:space="0" w:color="auto"/>
        <w:bottom w:val="none" w:sz="0" w:space="0" w:color="auto"/>
        <w:right w:val="none" w:sz="0" w:space="0" w:color="auto"/>
      </w:divBdr>
    </w:div>
    <w:div w:id="932204904">
      <w:bodyDiv w:val="1"/>
      <w:marLeft w:val="0"/>
      <w:marRight w:val="0"/>
      <w:marTop w:val="0"/>
      <w:marBottom w:val="0"/>
      <w:divBdr>
        <w:top w:val="none" w:sz="0" w:space="0" w:color="auto"/>
        <w:left w:val="none" w:sz="0" w:space="0" w:color="auto"/>
        <w:bottom w:val="none" w:sz="0" w:space="0" w:color="auto"/>
        <w:right w:val="none" w:sz="0" w:space="0" w:color="auto"/>
      </w:divBdr>
    </w:div>
    <w:div w:id="934674840">
      <w:bodyDiv w:val="1"/>
      <w:marLeft w:val="0"/>
      <w:marRight w:val="0"/>
      <w:marTop w:val="0"/>
      <w:marBottom w:val="0"/>
      <w:divBdr>
        <w:top w:val="none" w:sz="0" w:space="0" w:color="auto"/>
        <w:left w:val="none" w:sz="0" w:space="0" w:color="auto"/>
        <w:bottom w:val="none" w:sz="0" w:space="0" w:color="auto"/>
        <w:right w:val="none" w:sz="0" w:space="0" w:color="auto"/>
      </w:divBdr>
    </w:div>
    <w:div w:id="948970947">
      <w:bodyDiv w:val="1"/>
      <w:marLeft w:val="0"/>
      <w:marRight w:val="0"/>
      <w:marTop w:val="0"/>
      <w:marBottom w:val="0"/>
      <w:divBdr>
        <w:top w:val="none" w:sz="0" w:space="0" w:color="auto"/>
        <w:left w:val="none" w:sz="0" w:space="0" w:color="auto"/>
        <w:bottom w:val="none" w:sz="0" w:space="0" w:color="auto"/>
        <w:right w:val="none" w:sz="0" w:space="0" w:color="auto"/>
      </w:divBdr>
    </w:div>
    <w:div w:id="995718028">
      <w:bodyDiv w:val="1"/>
      <w:marLeft w:val="0"/>
      <w:marRight w:val="0"/>
      <w:marTop w:val="0"/>
      <w:marBottom w:val="0"/>
      <w:divBdr>
        <w:top w:val="none" w:sz="0" w:space="0" w:color="auto"/>
        <w:left w:val="none" w:sz="0" w:space="0" w:color="auto"/>
        <w:bottom w:val="none" w:sz="0" w:space="0" w:color="auto"/>
        <w:right w:val="none" w:sz="0" w:space="0" w:color="auto"/>
      </w:divBdr>
    </w:div>
    <w:div w:id="1011643911">
      <w:bodyDiv w:val="1"/>
      <w:marLeft w:val="0"/>
      <w:marRight w:val="0"/>
      <w:marTop w:val="0"/>
      <w:marBottom w:val="0"/>
      <w:divBdr>
        <w:top w:val="none" w:sz="0" w:space="0" w:color="auto"/>
        <w:left w:val="none" w:sz="0" w:space="0" w:color="auto"/>
        <w:bottom w:val="none" w:sz="0" w:space="0" w:color="auto"/>
        <w:right w:val="none" w:sz="0" w:space="0" w:color="auto"/>
      </w:divBdr>
      <w:divsChild>
        <w:div w:id="1443187322">
          <w:marLeft w:val="0"/>
          <w:marRight w:val="0"/>
          <w:marTop w:val="0"/>
          <w:marBottom w:val="0"/>
          <w:divBdr>
            <w:top w:val="none" w:sz="0" w:space="0" w:color="auto"/>
            <w:left w:val="none" w:sz="0" w:space="0" w:color="auto"/>
            <w:bottom w:val="none" w:sz="0" w:space="0" w:color="auto"/>
            <w:right w:val="none" w:sz="0" w:space="0" w:color="auto"/>
          </w:divBdr>
        </w:div>
      </w:divsChild>
    </w:div>
    <w:div w:id="1028991777">
      <w:bodyDiv w:val="1"/>
      <w:marLeft w:val="0"/>
      <w:marRight w:val="0"/>
      <w:marTop w:val="0"/>
      <w:marBottom w:val="0"/>
      <w:divBdr>
        <w:top w:val="none" w:sz="0" w:space="0" w:color="auto"/>
        <w:left w:val="none" w:sz="0" w:space="0" w:color="auto"/>
        <w:bottom w:val="none" w:sz="0" w:space="0" w:color="auto"/>
        <w:right w:val="none" w:sz="0" w:space="0" w:color="auto"/>
      </w:divBdr>
    </w:div>
    <w:div w:id="1038434622">
      <w:bodyDiv w:val="1"/>
      <w:marLeft w:val="0"/>
      <w:marRight w:val="0"/>
      <w:marTop w:val="0"/>
      <w:marBottom w:val="0"/>
      <w:divBdr>
        <w:top w:val="none" w:sz="0" w:space="0" w:color="auto"/>
        <w:left w:val="none" w:sz="0" w:space="0" w:color="auto"/>
        <w:bottom w:val="none" w:sz="0" w:space="0" w:color="auto"/>
        <w:right w:val="none" w:sz="0" w:space="0" w:color="auto"/>
      </w:divBdr>
      <w:divsChild>
        <w:div w:id="1122575193">
          <w:marLeft w:val="0"/>
          <w:marRight w:val="0"/>
          <w:marTop w:val="0"/>
          <w:marBottom w:val="0"/>
          <w:divBdr>
            <w:top w:val="none" w:sz="0" w:space="0" w:color="auto"/>
            <w:left w:val="none" w:sz="0" w:space="0" w:color="auto"/>
            <w:bottom w:val="none" w:sz="0" w:space="0" w:color="auto"/>
            <w:right w:val="none" w:sz="0" w:space="0" w:color="auto"/>
          </w:divBdr>
          <w:divsChild>
            <w:div w:id="1367562588">
              <w:marLeft w:val="0"/>
              <w:marRight w:val="0"/>
              <w:marTop w:val="0"/>
              <w:marBottom w:val="0"/>
              <w:divBdr>
                <w:top w:val="none" w:sz="0" w:space="0" w:color="auto"/>
                <w:left w:val="none" w:sz="0" w:space="0" w:color="auto"/>
                <w:bottom w:val="none" w:sz="0" w:space="0" w:color="auto"/>
                <w:right w:val="none" w:sz="0" w:space="0" w:color="auto"/>
              </w:divBdr>
              <w:divsChild>
                <w:div w:id="1061905814">
                  <w:marLeft w:val="0"/>
                  <w:marRight w:val="0"/>
                  <w:marTop w:val="0"/>
                  <w:marBottom w:val="0"/>
                  <w:divBdr>
                    <w:top w:val="none" w:sz="0" w:space="0" w:color="auto"/>
                    <w:left w:val="none" w:sz="0" w:space="0" w:color="auto"/>
                    <w:bottom w:val="none" w:sz="0" w:space="0" w:color="auto"/>
                    <w:right w:val="none" w:sz="0" w:space="0" w:color="auto"/>
                  </w:divBdr>
                  <w:divsChild>
                    <w:div w:id="817041694">
                      <w:marLeft w:val="0"/>
                      <w:marRight w:val="0"/>
                      <w:marTop w:val="0"/>
                      <w:marBottom w:val="0"/>
                      <w:divBdr>
                        <w:top w:val="none" w:sz="0" w:space="0" w:color="auto"/>
                        <w:left w:val="none" w:sz="0" w:space="0" w:color="auto"/>
                        <w:bottom w:val="none" w:sz="0" w:space="0" w:color="auto"/>
                        <w:right w:val="none" w:sz="0" w:space="0" w:color="auto"/>
                      </w:divBdr>
                      <w:divsChild>
                        <w:div w:id="448818879">
                          <w:marLeft w:val="0"/>
                          <w:marRight w:val="0"/>
                          <w:marTop w:val="0"/>
                          <w:marBottom w:val="0"/>
                          <w:divBdr>
                            <w:top w:val="none" w:sz="0" w:space="0" w:color="auto"/>
                            <w:left w:val="none" w:sz="0" w:space="0" w:color="auto"/>
                            <w:bottom w:val="none" w:sz="0" w:space="0" w:color="auto"/>
                            <w:right w:val="none" w:sz="0" w:space="0" w:color="auto"/>
                          </w:divBdr>
                          <w:divsChild>
                            <w:div w:id="68381634">
                              <w:marLeft w:val="0"/>
                              <w:marRight w:val="0"/>
                              <w:marTop w:val="0"/>
                              <w:marBottom w:val="0"/>
                              <w:divBdr>
                                <w:top w:val="none" w:sz="0" w:space="0" w:color="auto"/>
                                <w:left w:val="none" w:sz="0" w:space="0" w:color="auto"/>
                                <w:bottom w:val="none" w:sz="0" w:space="0" w:color="auto"/>
                                <w:right w:val="none" w:sz="0" w:space="0" w:color="auto"/>
                              </w:divBdr>
                              <w:divsChild>
                                <w:div w:id="1536699071">
                                  <w:marLeft w:val="0"/>
                                  <w:marRight w:val="0"/>
                                  <w:marTop w:val="0"/>
                                  <w:marBottom w:val="0"/>
                                  <w:divBdr>
                                    <w:top w:val="none" w:sz="0" w:space="0" w:color="auto"/>
                                    <w:left w:val="none" w:sz="0" w:space="0" w:color="auto"/>
                                    <w:bottom w:val="none" w:sz="0" w:space="0" w:color="auto"/>
                                    <w:right w:val="none" w:sz="0" w:space="0" w:color="auto"/>
                                  </w:divBdr>
                                  <w:divsChild>
                                    <w:div w:id="2094081072">
                                      <w:marLeft w:val="0"/>
                                      <w:marRight w:val="0"/>
                                      <w:marTop w:val="0"/>
                                      <w:marBottom w:val="0"/>
                                      <w:divBdr>
                                        <w:top w:val="none" w:sz="0" w:space="0" w:color="auto"/>
                                        <w:left w:val="none" w:sz="0" w:space="0" w:color="auto"/>
                                        <w:bottom w:val="none" w:sz="0" w:space="0" w:color="auto"/>
                                        <w:right w:val="none" w:sz="0" w:space="0" w:color="auto"/>
                                      </w:divBdr>
                                      <w:divsChild>
                                        <w:div w:id="312803357">
                                          <w:marLeft w:val="0"/>
                                          <w:marRight w:val="0"/>
                                          <w:marTop w:val="0"/>
                                          <w:marBottom w:val="0"/>
                                          <w:divBdr>
                                            <w:top w:val="none" w:sz="0" w:space="0" w:color="auto"/>
                                            <w:left w:val="none" w:sz="0" w:space="0" w:color="auto"/>
                                            <w:bottom w:val="none" w:sz="0" w:space="0" w:color="auto"/>
                                            <w:right w:val="none" w:sz="0" w:space="0" w:color="auto"/>
                                          </w:divBdr>
                                          <w:divsChild>
                                            <w:div w:id="193465976">
                                              <w:marLeft w:val="0"/>
                                              <w:marRight w:val="0"/>
                                              <w:marTop w:val="0"/>
                                              <w:marBottom w:val="0"/>
                                              <w:divBdr>
                                                <w:top w:val="none" w:sz="0" w:space="0" w:color="auto"/>
                                                <w:left w:val="none" w:sz="0" w:space="0" w:color="auto"/>
                                                <w:bottom w:val="none" w:sz="0" w:space="0" w:color="auto"/>
                                                <w:right w:val="none" w:sz="0" w:space="0" w:color="auto"/>
                                              </w:divBdr>
                                              <w:divsChild>
                                                <w:div w:id="1632204415">
                                                  <w:marLeft w:val="0"/>
                                                  <w:marRight w:val="0"/>
                                                  <w:marTop w:val="0"/>
                                                  <w:marBottom w:val="0"/>
                                                  <w:divBdr>
                                                    <w:top w:val="none" w:sz="0" w:space="0" w:color="auto"/>
                                                    <w:left w:val="none" w:sz="0" w:space="0" w:color="auto"/>
                                                    <w:bottom w:val="none" w:sz="0" w:space="0" w:color="auto"/>
                                                    <w:right w:val="none" w:sz="0" w:space="0" w:color="auto"/>
                                                  </w:divBdr>
                                                  <w:divsChild>
                                                    <w:div w:id="206486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040714">
                                          <w:marLeft w:val="0"/>
                                          <w:marRight w:val="0"/>
                                          <w:marTop w:val="0"/>
                                          <w:marBottom w:val="0"/>
                                          <w:divBdr>
                                            <w:top w:val="none" w:sz="0" w:space="0" w:color="auto"/>
                                            <w:left w:val="none" w:sz="0" w:space="0" w:color="auto"/>
                                            <w:bottom w:val="none" w:sz="0" w:space="0" w:color="auto"/>
                                            <w:right w:val="none" w:sz="0" w:space="0" w:color="auto"/>
                                          </w:divBdr>
                                          <w:divsChild>
                                            <w:div w:id="1844854881">
                                              <w:marLeft w:val="0"/>
                                              <w:marRight w:val="0"/>
                                              <w:marTop w:val="0"/>
                                              <w:marBottom w:val="0"/>
                                              <w:divBdr>
                                                <w:top w:val="none" w:sz="0" w:space="0" w:color="auto"/>
                                                <w:left w:val="none" w:sz="0" w:space="0" w:color="auto"/>
                                                <w:bottom w:val="none" w:sz="0" w:space="0" w:color="auto"/>
                                                <w:right w:val="none" w:sz="0" w:space="0" w:color="auto"/>
                                              </w:divBdr>
                                              <w:divsChild>
                                                <w:div w:id="159975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9141317">
          <w:marLeft w:val="0"/>
          <w:marRight w:val="0"/>
          <w:marTop w:val="0"/>
          <w:marBottom w:val="0"/>
          <w:divBdr>
            <w:top w:val="none" w:sz="0" w:space="0" w:color="auto"/>
            <w:left w:val="none" w:sz="0" w:space="0" w:color="auto"/>
            <w:bottom w:val="none" w:sz="0" w:space="0" w:color="auto"/>
            <w:right w:val="none" w:sz="0" w:space="0" w:color="auto"/>
          </w:divBdr>
          <w:divsChild>
            <w:div w:id="773063305">
              <w:marLeft w:val="0"/>
              <w:marRight w:val="0"/>
              <w:marTop w:val="0"/>
              <w:marBottom w:val="0"/>
              <w:divBdr>
                <w:top w:val="none" w:sz="0" w:space="0" w:color="auto"/>
                <w:left w:val="none" w:sz="0" w:space="0" w:color="auto"/>
                <w:bottom w:val="none" w:sz="0" w:space="0" w:color="auto"/>
                <w:right w:val="none" w:sz="0" w:space="0" w:color="auto"/>
              </w:divBdr>
              <w:divsChild>
                <w:div w:id="2011062273">
                  <w:marLeft w:val="0"/>
                  <w:marRight w:val="0"/>
                  <w:marTop w:val="0"/>
                  <w:marBottom w:val="0"/>
                  <w:divBdr>
                    <w:top w:val="none" w:sz="0" w:space="0" w:color="auto"/>
                    <w:left w:val="none" w:sz="0" w:space="0" w:color="auto"/>
                    <w:bottom w:val="none" w:sz="0" w:space="0" w:color="auto"/>
                    <w:right w:val="none" w:sz="0" w:space="0" w:color="auto"/>
                  </w:divBdr>
                  <w:divsChild>
                    <w:div w:id="1879582005">
                      <w:marLeft w:val="0"/>
                      <w:marRight w:val="0"/>
                      <w:marTop w:val="0"/>
                      <w:marBottom w:val="0"/>
                      <w:divBdr>
                        <w:top w:val="none" w:sz="0" w:space="0" w:color="auto"/>
                        <w:left w:val="none" w:sz="0" w:space="0" w:color="auto"/>
                        <w:bottom w:val="none" w:sz="0" w:space="0" w:color="auto"/>
                        <w:right w:val="none" w:sz="0" w:space="0" w:color="auto"/>
                      </w:divBdr>
                      <w:divsChild>
                        <w:div w:id="76063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530678">
      <w:bodyDiv w:val="1"/>
      <w:marLeft w:val="0"/>
      <w:marRight w:val="0"/>
      <w:marTop w:val="0"/>
      <w:marBottom w:val="0"/>
      <w:divBdr>
        <w:top w:val="none" w:sz="0" w:space="0" w:color="auto"/>
        <w:left w:val="none" w:sz="0" w:space="0" w:color="auto"/>
        <w:bottom w:val="none" w:sz="0" w:space="0" w:color="auto"/>
        <w:right w:val="none" w:sz="0" w:space="0" w:color="auto"/>
      </w:divBdr>
    </w:div>
    <w:div w:id="1074010121">
      <w:bodyDiv w:val="1"/>
      <w:marLeft w:val="0"/>
      <w:marRight w:val="0"/>
      <w:marTop w:val="0"/>
      <w:marBottom w:val="0"/>
      <w:divBdr>
        <w:top w:val="none" w:sz="0" w:space="0" w:color="auto"/>
        <w:left w:val="none" w:sz="0" w:space="0" w:color="auto"/>
        <w:bottom w:val="none" w:sz="0" w:space="0" w:color="auto"/>
        <w:right w:val="none" w:sz="0" w:space="0" w:color="auto"/>
      </w:divBdr>
    </w:div>
    <w:div w:id="1095053264">
      <w:bodyDiv w:val="1"/>
      <w:marLeft w:val="0"/>
      <w:marRight w:val="0"/>
      <w:marTop w:val="0"/>
      <w:marBottom w:val="0"/>
      <w:divBdr>
        <w:top w:val="none" w:sz="0" w:space="0" w:color="auto"/>
        <w:left w:val="none" w:sz="0" w:space="0" w:color="auto"/>
        <w:bottom w:val="none" w:sz="0" w:space="0" w:color="auto"/>
        <w:right w:val="none" w:sz="0" w:space="0" w:color="auto"/>
      </w:divBdr>
      <w:divsChild>
        <w:div w:id="2035567576">
          <w:marLeft w:val="0"/>
          <w:marRight w:val="0"/>
          <w:marTop w:val="0"/>
          <w:marBottom w:val="0"/>
          <w:divBdr>
            <w:top w:val="none" w:sz="0" w:space="0" w:color="auto"/>
            <w:left w:val="none" w:sz="0" w:space="0" w:color="auto"/>
            <w:bottom w:val="none" w:sz="0" w:space="0" w:color="auto"/>
            <w:right w:val="none" w:sz="0" w:space="0" w:color="auto"/>
          </w:divBdr>
        </w:div>
      </w:divsChild>
    </w:div>
    <w:div w:id="1101418636">
      <w:bodyDiv w:val="1"/>
      <w:marLeft w:val="0"/>
      <w:marRight w:val="0"/>
      <w:marTop w:val="0"/>
      <w:marBottom w:val="0"/>
      <w:divBdr>
        <w:top w:val="none" w:sz="0" w:space="0" w:color="auto"/>
        <w:left w:val="none" w:sz="0" w:space="0" w:color="auto"/>
        <w:bottom w:val="none" w:sz="0" w:space="0" w:color="auto"/>
        <w:right w:val="none" w:sz="0" w:space="0" w:color="auto"/>
      </w:divBdr>
    </w:div>
    <w:div w:id="1144587104">
      <w:bodyDiv w:val="1"/>
      <w:marLeft w:val="0"/>
      <w:marRight w:val="0"/>
      <w:marTop w:val="0"/>
      <w:marBottom w:val="0"/>
      <w:divBdr>
        <w:top w:val="none" w:sz="0" w:space="0" w:color="auto"/>
        <w:left w:val="none" w:sz="0" w:space="0" w:color="auto"/>
        <w:bottom w:val="none" w:sz="0" w:space="0" w:color="auto"/>
        <w:right w:val="none" w:sz="0" w:space="0" w:color="auto"/>
      </w:divBdr>
    </w:div>
    <w:div w:id="1189875122">
      <w:bodyDiv w:val="1"/>
      <w:marLeft w:val="0"/>
      <w:marRight w:val="0"/>
      <w:marTop w:val="0"/>
      <w:marBottom w:val="0"/>
      <w:divBdr>
        <w:top w:val="none" w:sz="0" w:space="0" w:color="auto"/>
        <w:left w:val="none" w:sz="0" w:space="0" w:color="auto"/>
        <w:bottom w:val="none" w:sz="0" w:space="0" w:color="auto"/>
        <w:right w:val="none" w:sz="0" w:space="0" w:color="auto"/>
      </w:divBdr>
    </w:div>
    <w:div w:id="1224868679">
      <w:bodyDiv w:val="1"/>
      <w:marLeft w:val="0"/>
      <w:marRight w:val="0"/>
      <w:marTop w:val="0"/>
      <w:marBottom w:val="0"/>
      <w:divBdr>
        <w:top w:val="none" w:sz="0" w:space="0" w:color="auto"/>
        <w:left w:val="none" w:sz="0" w:space="0" w:color="auto"/>
        <w:bottom w:val="none" w:sz="0" w:space="0" w:color="auto"/>
        <w:right w:val="none" w:sz="0" w:space="0" w:color="auto"/>
      </w:divBdr>
      <w:divsChild>
        <w:div w:id="1849829871">
          <w:marLeft w:val="0"/>
          <w:marRight w:val="0"/>
          <w:marTop w:val="0"/>
          <w:marBottom w:val="0"/>
          <w:divBdr>
            <w:top w:val="none" w:sz="0" w:space="0" w:color="auto"/>
            <w:left w:val="none" w:sz="0" w:space="0" w:color="auto"/>
            <w:bottom w:val="none" w:sz="0" w:space="0" w:color="auto"/>
            <w:right w:val="none" w:sz="0" w:space="0" w:color="auto"/>
          </w:divBdr>
        </w:div>
      </w:divsChild>
    </w:div>
    <w:div w:id="1402093846">
      <w:bodyDiv w:val="1"/>
      <w:marLeft w:val="0"/>
      <w:marRight w:val="0"/>
      <w:marTop w:val="0"/>
      <w:marBottom w:val="0"/>
      <w:divBdr>
        <w:top w:val="none" w:sz="0" w:space="0" w:color="auto"/>
        <w:left w:val="none" w:sz="0" w:space="0" w:color="auto"/>
        <w:bottom w:val="none" w:sz="0" w:space="0" w:color="auto"/>
        <w:right w:val="none" w:sz="0" w:space="0" w:color="auto"/>
      </w:divBdr>
    </w:div>
    <w:div w:id="1429305043">
      <w:bodyDiv w:val="1"/>
      <w:marLeft w:val="0"/>
      <w:marRight w:val="0"/>
      <w:marTop w:val="0"/>
      <w:marBottom w:val="0"/>
      <w:divBdr>
        <w:top w:val="none" w:sz="0" w:space="0" w:color="auto"/>
        <w:left w:val="none" w:sz="0" w:space="0" w:color="auto"/>
        <w:bottom w:val="none" w:sz="0" w:space="0" w:color="auto"/>
        <w:right w:val="none" w:sz="0" w:space="0" w:color="auto"/>
      </w:divBdr>
    </w:div>
    <w:div w:id="1471315521">
      <w:bodyDiv w:val="1"/>
      <w:marLeft w:val="0"/>
      <w:marRight w:val="0"/>
      <w:marTop w:val="0"/>
      <w:marBottom w:val="0"/>
      <w:divBdr>
        <w:top w:val="none" w:sz="0" w:space="0" w:color="auto"/>
        <w:left w:val="none" w:sz="0" w:space="0" w:color="auto"/>
        <w:bottom w:val="none" w:sz="0" w:space="0" w:color="auto"/>
        <w:right w:val="none" w:sz="0" w:space="0" w:color="auto"/>
      </w:divBdr>
    </w:div>
    <w:div w:id="1514151376">
      <w:bodyDiv w:val="1"/>
      <w:marLeft w:val="0"/>
      <w:marRight w:val="0"/>
      <w:marTop w:val="0"/>
      <w:marBottom w:val="0"/>
      <w:divBdr>
        <w:top w:val="none" w:sz="0" w:space="0" w:color="auto"/>
        <w:left w:val="none" w:sz="0" w:space="0" w:color="auto"/>
        <w:bottom w:val="none" w:sz="0" w:space="0" w:color="auto"/>
        <w:right w:val="none" w:sz="0" w:space="0" w:color="auto"/>
      </w:divBdr>
    </w:div>
    <w:div w:id="1540362426">
      <w:bodyDiv w:val="1"/>
      <w:marLeft w:val="0"/>
      <w:marRight w:val="0"/>
      <w:marTop w:val="0"/>
      <w:marBottom w:val="0"/>
      <w:divBdr>
        <w:top w:val="none" w:sz="0" w:space="0" w:color="auto"/>
        <w:left w:val="none" w:sz="0" w:space="0" w:color="auto"/>
        <w:bottom w:val="none" w:sz="0" w:space="0" w:color="auto"/>
        <w:right w:val="none" w:sz="0" w:space="0" w:color="auto"/>
      </w:divBdr>
      <w:divsChild>
        <w:div w:id="419572362">
          <w:marLeft w:val="0"/>
          <w:marRight w:val="0"/>
          <w:marTop w:val="0"/>
          <w:marBottom w:val="0"/>
          <w:divBdr>
            <w:top w:val="none" w:sz="0" w:space="0" w:color="auto"/>
            <w:left w:val="none" w:sz="0" w:space="0" w:color="auto"/>
            <w:bottom w:val="none" w:sz="0" w:space="0" w:color="auto"/>
            <w:right w:val="none" w:sz="0" w:space="0" w:color="auto"/>
          </w:divBdr>
          <w:divsChild>
            <w:div w:id="644748220">
              <w:marLeft w:val="0"/>
              <w:marRight w:val="0"/>
              <w:marTop w:val="0"/>
              <w:marBottom w:val="0"/>
              <w:divBdr>
                <w:top w:val="none" w:sz="0" w:space="0" w:color="auto"/>
                <w:left w:val="none" w:sz="0" w:space="0" w:color="auto"/>
                <w:bottom w:val="none" w:sz="0" w:space="0" w:color="auto"/>
                <w:right w:val="none" w:sz="0" w:space="0" w:color="auto"/>
              </w:divBdr>
              <w:divsChild>
                <w:div w:id="1505433102">
                  <w:marLeft w:val="0"/>
                  <w:marRight w:val="0"/>
                  <w:marTop w:val="0"/>
                  <w:marBottom w:val="0"/>
                  <w:divBdr>
                    <w:top w:val="none" w:sz="0" w:space="0" w:color="auto"/>
                    <w:left w:val="none" w:sz="0" w:space="0" w:color="auto"/>
                    <w:bottom w:val="none" w:sz="0" w:space="0" w:color="auto"/>
                    <w:right w:val="none" w:sz="0" w:space="0" w:color="auto"/>
                  </w:divBdr>
                  <w:divsChild>
                    <w:div w:id="1217740303">
                      <w:marLeft w:val="0"/>
                      <w:marRight w:val="0"/>
                      <w:marTop w:val="0"/>
                      <w:marBottom w:val="0"/>
                      <w:divBdr>
                        <w:top w:val="none" w:sz="0" w:space="0" w:color="auto"/>
                        <w:left w:val="none" w:sz="0" w:space="0" w:color="auto"/>
                        <w:bottom w:val="none" w:sz="0" w:space="0" w:color="auto"/>
                        <w:right w:val="none" w:sz="0" w:space="0" w:color="auto"/>
                      </w:divBdr>
                      <w:divsChild>
                        <w:div w:id="152374755">
                          <w:marLeft w:val="0"/>
                          <w:marRight w:val="0"/>
                          <w:marTop w:val="0"/>
                          <w:marBottom w:val="0"/>
                          <w:divBdr>
                            <w:top w:val="none" w:sz="0" w:space="0" w:color="auto"/>
                            <w:left w:val="none" w:sz="0" w:space="0" w:color="auto"/>
                            <w:bottom w:val="none" w:sz="0" w:space="0" w:color="auto"/>
                            <w:right w:val="none" w:sz="0" w:space="0" w:color="auto"/>
                          </w:divBdr>
                          <w:divsChild>
                            <w:div w:id="75709317">
                              <w:marLeft w:val="0"/>
                              <w:marRight w:val="0"/>
                              <w:marTop w:val="0"/>
                              <w:marBottom w:val="0"/>
                              <w:divBdr>
                                <w:top w:val="none" w:sz="0" w:space="0" w:color="auto"/>
                                <w:left w:val="none" w:sz="0" w:space="0" w:color="auto"/>
                                <w:bottom w:val="none" w:sz="0" w:space="0" w:color="auto"/>
                                <w:right w:val="none" w:sz="0" w:space="0" w:color="auto"/>
                              </w:divBdr>
                              <w:divsChild>
                                <w:div w:id="850412922">
                                  <w:marLeft w:val="0"/>
                                  <w:marRight w:val="0"/>
                                  <w:marTop w:val="0"/>
                                  <w:marBottom w:val="0"/>
                                  <w:divBdr>
                                    <w:top w:val="none" w:sz="0" w:space="0" w:color="auto"/>
                                    <w:left w:val="none" w:sz="0" w:space="0" w:color="auto"/>
                                    <w:bottom w:val="none" w:sz="0" w:space="0" w:color="auto"/>
                                    <w:right w:val="none" w:sz="0" w:space="0" w:color="auto"/>
                                  </w:divBdr>
                                  <w:divsChild>
                                    <w:div w:id="151065883">
                                      <w:marLeft w:val="0"/>
                                      <w:marRight w:val="0"/>
                                      <w:marTop w:val="0"/>
                                      <w:marBottom w:val="0"/>
                                      <w:divBdr>
                                        <w:top w:val="none" w:sz="0" w:space="0" w:color="auto"/>
                                        <w:left w:val="none" w:sz="0" w:space="0" w:color="auto"/>
                                        <w:bottom w:val="none" w:sz="0" w:space="0" w:color="auto"/>
                                        <w:right w:val="none" w:sz="0" w:space="0" w:color="auto"/>
                                      </w:divBdr>
                                      <w:divsChild>
                                        <w:div w:id="1964773061">
                                          <w:marLeft w:val="0"/>
                                          <w:marRight w:val="0"/>
                                          <w:marTop w:val="0"/>
                                          <w:marBottom w:val="0"/>
                                          <w:divBdr>
                                            <w:top w:val="none" w:sz="0" w:space="0" w:color="auto"/>
                                            <w:left w:val="none" w:sz="0" w:space="0" w:color="auto"/>
                                            <w:bottom w:val="none" w:sz="0" w:space="0" w:color="auto"/>
                                            <w:right w:val="none" w:sz="0" w:space="0" w:color="auto"/>
                                          </w:divBdr>
                                          <w:divsChild>
                                            <w:div w:id="1526092268">
                                              <w:marLeft w:val="0"/>
                                              <w:marRight w:val="0"/>
                                              <w:marTop w:val="0"/>
                                              <w:marBottom w:val="0"/>
                                              <w:divBdr>
                                                <w:top w:val="none" w:sz="0" w:space="0" w:color="auto"/>
                                                <w:left w:val="none" w:sz="0" w:space="0" w:color="auto"/>
                                                <w:bottom w:val="none" w:sz="0" w:space="0" w:color="auto"/>
                                                <w:right w:val="none" w:sz="0" w:space="0" w:color="auto"/>
                                              </w:divBdr>
                                              <w:divsChild>
                                                <w:div w:id="139930679">
                                                  <w:marLeft w:val="0"/>
                                                  <w:marRight w:val="0"/>
                                                  <w:marTop w:val="0"/>
                                                  <w:marBottom w:val="0"/>
                                                  <w:divBdr>
                                                    <w:top w:val="none" w:sz="0" w:space="0" w:color="auto"/>
                                                    <w:left w:val="none" w:sz="0" w:space="0" w:color="auto"/>
                                                    <w:bottom w:val="none" w:sz="0" w:space="0" w:color="auto"/>
                                                    <w:right w:val="none" w:sz="0" w:space="0" w:color="auto"/>
                                                  </w:divBdr>
                                                  <w:divsChild>
                                                    <w:div w:id="10652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19080">
                                          <w:marLeft w:val="0"/>
                                          <w:marRight w:val="0"/>
                                          <w:marTop w:val="0"/>
                                          <w:marBottom w:val="0"/>
                                          <w:divBdr>
                                            <w:top w:val="none" w:sz="0" w:space="0" w:color="auto"/>
                                            <w:left w:val="none" w:sz="0" w:space="0" w:color="auto"/>
                                            <w:bottom w:val="none" w:sz="0" w:space="0" w:color="auto"/>
                                            <w:right w:val="none" w:sz="0" w:space="0" w:color="auto"/>
                                          </w:divBdr>
                                          <w:divsChild>
                                            <w:div w:id="859440290">
                                              <w:marLeft w:val="0"/>
                                              <w:marRight w:val="0"/>
                                              <w:marTop w:val="0"/>
                                              <w:marBottom w:val="0"/>
                                              <w:divBdr>
                                                <w:top w:val="none" w:sz="0" w:space="0" w:color="auto"/>
                                                <w:left w:val="none" w:sz="0" w:space="0" w:color="auto"/>
                                                <w:bottom w:val="none" w:sz="0" w:space="0" w:color="auto"/>
                                                <w:right w:val="none" w:sz="0" w:space="0" w:color="auto"/>
                                              </w:divBdr>
                                              <w:divsChild>
                                                <w:div w:id="91902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1913315">
          <w:marLeft w:val="0"/>
          <w:marRight w:val="0"/>
          <w:marTop w:val="0"/>
          <w:marBottom w:val="0"/>
          <w:divBdr>
            <w:top w:val="none" w:sz="0" w:space="0" w:color="auto"/>
            <w:left w:val="none" w:sz="0" w:space="0" w:color="auto"/>
            <w:bottom w:val="none" w:sz="0" w:space="0" w:color="auto"/>
            <w:right w:val="none" w:sz="0" w:space="0" w:color="auto"/>
          </w:divBdr>
          <w:divsChild>
            <w:div w:id="1502089638">
              <w:marLeft w:val="0"/>
              <w:marRight w:val="0"/>
              <w:marTop w:val="0"/>
              <w:marBottom w:val="0"/>
              <w:divBdr>
                <w:top w:val="none" w:sz="0" w:space="0" w:color="auto"/>
                <w:left w:val="none" w:sz="0" w:space="0" w:color="auto"/>
                <w:bottom w:val="none" w:sz="0" w:space="0" w:color="auto"/>
                <w:right w:val="none" w:sz="0" w:space="0" w:color="auto"/>
              </w:divBdr>
              <w:divsChild>
                <w:div w:id="2020963609">
                  <w:marLeft w:val="0"/>
                  <w:marRight w:val="0"/>
                  <w:marTop w:val="0"/>
                  <w:marBottom w:val="0"/>
                  <w:divBdr>
                    <w:top w:val="none" w:sz="0" w:space="0" w:color="auto"/>
                    <w:left w:val="none" w:sz="0" w:space="0" w:color="auto"/>
                    <w:bottom w:val="none" w:sz="0" w:space="0" w:color="auto"/>
                    <w:right w:val="none" w:sz="0" w:space="0" w:color="auto"/>
                  </w:divBdr>
                  <w:divsChild>
                    <w:div w:id="1052194239">
                      <w:marLeft w:val="0"/>
                      <w:marRight w:val="0"/>
                      <w:marTop w:val="0"/>
                      <w:marBottom w:val="0"/>
                      <w:divBdr>
                        <w:top w:val="none" w:sz="0" w:space="0" w:color="auto"/>
                        <w:left w:val="none" w:sz="0" w:space="0" w:color="auto"/>
                        <w:bottom w:val="none" w:sz="0" w:space="0" w:color="auto"/>
                        <w:right w:val="none" w:sz="0" w:space="0" w:color="auto"/>
                      </w:divBdr>
                      <w:divsChild>
                        <w:div w:id="20399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485588">
      <w:bodyDiv w:val="1"/>
      <w:marLeft w:val="0"/>
      <w:marRight w:val="0"/>
      <w:marTop w:val="0"/>
      <w:marBottom w:val="0"/>
      <w:divBdr>
        <w:top w:val="none" w:sz="0" w:space="0" w:color="auto"/>
        <w:left w:val="none" w:sz="0" w:space="0" w:color="auto"/>
        <w:bottom w:val="none" w:sz="0" w:space="0" w:color="auto"/>
        <w:right w:val="none" w:sz="0" w:space="0" w:color="auto"/>
      </w:divBdr>
    </w:div>
    <w:div w:id="1585725608">
      <w:bodyDiv w:val="1"/>
      <w:marLeft w:val="0"/>
      <w:marRight w:val="0"/>
      <w:marTop w:val="0"/>
      <w:marBottom w:val="0"/>
      <w:divBdr>
        <w:top w:val="none" w:sz="0" w:space="0" w:color="auto"/>
        <w:left w:val="none" w:sz="0" w:space="0" w:color="auto"/>
        <w:bottom w:val="none" w:sz="0" w:space="0" w:color="auto"/>
        <w:right w:val="none" w:sz="0" w:space="0" w:color="auto"/>
      </w:divBdr>
    </w:div>
    <w:div w:id="1589733153">
      <w:bodyDiv w:val="1"/>
      <w:marLeft w:val="0"/>
      <w:marRight w:val="0"/>
      <w:marTop w:val="0"/>
      <w:marBottom w:val="0"/>
      <w:divBdr>
        <w:top w:val="none" w:sz="0" w:space="0" w:color="auto"/>
        <w:left w:val="none" w:sz="0" w:space="0" w:color="auto"/>
        <w:bottom w:val="none" w:sz="0" w:space="0" w:color="auto"/>
        <w:right w:val="none" w:sz="0" w:space="0" w:color="auto"/>
      </w:divBdr>
    </w:div>
    <w:div w:id="1607926330">
      <w:bodyDiv w:val="1"/>
      <w:marLeft w:val="0"/>
      <w:marRight w:val="0"/>
      <w:marTop w:val="0"/>
      <w:marBottom w:val="0"/>
      <w:divBdr>
        <w:top w:val="none" w:sz="0" w:space="0" w:color="auto"/>
        <w:left w:val="none" w:sz="0" w:space="0" w:color="auto"/>
        <w:bottom w:val="none" w:sz="0" w:space="0" w:color="auto"/>
        <w:right w:val="none" w:sz="0" w:space="0" w:color="auto"/>
      </w:divBdr>
    </w:div>
    <w:div w:id="1725133046">
      <w:bodyDiv w:val="1"/>
      <w:marLeft w:val="0"/>
      <w:marRight w:val="0"/>
      <w:marTop w:val="0"/>
      <w:marBottom w:val="0"/>
      <w:divBdr>
        <w:top w:val="none" w:sz="0" w:space="0" w:color="auto"/>
        <w:left w:val="none" w:sz="0" w:space="0" w:color="auto"/>
        <w:bottom w:val="none" w:sz="0" w:space="0" w:color="auto"/>
        <w:right w:val="none" w:sz="0" w:space="0" w:color="auto"/>
      </w:divBdr>
    </w:div>
    <w:div w:id="1725523924">
      <w:bodyDiv w:val="1"/>
      <w:marLeft w:val="0"/>
      <w:marRight w:val="0"/>
      <w:marTop w:val="0"/>
      <w:marBottom w:val="0"/>
      <w:divBdr>
        <w:top w:val="none" w:sz="0" w:space="0" w:color="auto"/>
        <w:left w:val="none" w:sz="0" w:space="0" w:color="auto"/>
        <w:bottom w:val="none" w:sz="0" w:space="0" w:color="auto"/>
        <w:right w:val="none" w:sz="0" w:space="0" w:color="auto"/>
      </w:divBdr>
    </w:div>
    <w:div w:id="1808665046">
      <w:bodyDiv w:val="1"/>
      <w:marLeft w:val="0"/>
      <w:marRight w:val="0"/>
      <w:marTop w:val="0"/>
      <w:marBottom w:val="0"/>
      <w:divBdr>
        <w:top w:val="none" w:sz="0" w:space="0" w:color="auto"/>
        <w:left w:val="none" w:sz="0" w:space="0" w:color="auto"/>
        <w:bottom w:val="none" w:sz="0" w:space="0" w:color="auto"/>
        <w:right w:val="none" w:sz="0" w:space="0" w:color="auto"/>
      </w:divBdr>
    </w:div>
    <w:div w:id="1858621230">
      <w:bodyDiv w:val="1"/>
      <w:marLeft w:val="0"/>
      <w:marRight w:val="0"/>
      <w:marTop w:val="0"/>
      <w:marBottom w:val="0"/>
      <w:divBdr>
        <w:top w:val="none" w:sz="0" w:space="0" w:color="auto"/>
        <w:left w:val="none" w:sz="0" w:space="0" w:color="auto"/>
        <w:bottom w:val="none" w:sz="0" w:space="0" w:color="auto"/>
        <w:right w:val="none" w:sz="0" w:space="0" w:color="auto"/>
      </w:divBdr>
    </w:div>
    <w:div w:id="1927152808">
      <w:bodyDiv w:val="1"/>
      <w:marLeft w:val="0"/>
      <w:marRight w:val="0"/>
      <w:marTop w:val="0"/>
      <w:marBottom w:val="0"/>
      <w:divBdr>
        <w:top w:val="none" w:sz="0" w:space="0" w:color="auto"/>
        <w:left w:val="none" w:sz="0" w:space="0" w:color="auto"/>
        <w:bottom w:val="none" w:sz="0" w:space="0" w:color="auto"/>
        <w:right w:val="none" w:sz="0" w:space="0" w:color="auto"/>
      </w:divBdr>
    </w:div>
    <w:div w:id="1958560672">
      <w:bodyDiv w:val="1"/>
      <w:marLeft w:val="0"/>
      <w:marRight w:val="0"/>
      <w:marTop w:val="0"/>
      <w:marBottom w:val="0"/>
      <w:divBdr>
        <w:top w:val="none" w:sz="0" w:space="0" w:color="auto"/>
        <w:left w:val="none" w:sz="0" w:space="0" w:color="auto"/>
        <w:bottom w:val="none" w:sz="0" w:space="0" w:color="auto"/>
        <w:right w:val="none" w:sz="0" w:space="0" w:color="auto"/>
      </w:divBdr>
    </w:div>
    <w:div w:id="2003502076">
      <w:bodyDiv w:val="1"/>
      <w:marLeft w:val="0"/>
      <w:marRight w:val="0"/>
      <w:marTop w:val="0"/>
      <w:marBottom w:val="0"/>
      <w:divBdr>
        <w:top w:val="none" w:sz="0" w:space="0" w:color="auto"/>
        <w:left w:val="none" w:sz="0" w:space="0" w:color="auto"/>
        <w:bottom w:val="none" w:sz="0" w:space="0" w:color="auto"/>
        <w:right w:val="none" w:sz="0" w:space="0" w:color="auto"/>
      </w:divBdr>
    </w:div>
    <w:div w:id="2024696707">
      <w:bodyDiv w:val="1"/>
      <w:marLeft w:val="0"/>
      <w:marRight w:val="0"/>
      <w:marTop w:val="0"/>
      <w:marBottom w:val="0"/>
      <w:divBdr>
        <w:top w:val="none" w:sz="0" w:space="0" w:color="auto"/>
        <w:left w:val="none" w:sz="0" w:space="0" w:color="auto"/>
        <w:bottom w:val="none" w:sz="0" w:space="0" w:color="auto"/>
        <w:right w:val="none" w:sz="0" w:space="0" w:color="auto"/>
      </w:divBdr>
    </w:div>
    <w:div w:id="2059744672">
      <w:bodyDiv w:val="1"/>
      <w:marLeft w:val="0"/>
      <w:marRight w:val="0"/>
      <w:marTop w:val="0"/>
      <w:marBottom w:val="0"/>
      <w:divBdr>
        <w:top w:val="none" w:sz="0" w:space="0" w:color="auto"/>
        <w:left w:val="none" w:sz="0" w:space="0" w:color="auto"/>
        <w:bottom w:val="none" w:sz="0" w:space="0" w:color="auto"/>
        <w:right w:val="none" w:sz="0" w:space="0" w:color="auto"/>
      </w:divBdr>
    </w:div>
    <w:div w:id="2070224785">
      <w:bodyDiv w:val="1"/>
      <w:marLeft w:val="0"/>
      <w:marRight w:val="0"/>
      <w:marTop w:val="0"/>
      <w:marBottom w:val="0"/>
      <w:divBdr>
        <w:top w:val="none" w:sz="0" w:space="0" w:color="auto"/>
        <w:left w:val="none" w:sz="0" w:space="0" w:color="auto"/>
        <w:bottom w:val="none" w:sz="0" w:space="0" w:color="auto"/>
        <w:right w:val="none" w:sz="0" w:space="0" w:color="auto"/>
      </w:divBdr>
    </w:div>
    <w:div w:id="2072998758">
      <w:bodyDiv w:val="1"/>
      <w:marLeft w:val="0"/>
      <w:marRight w:val="0"/>
      <w:marTop w:val="0"/>
      <w:marBottom w:val="0"/>
      <w:divBdr>
        <w:top w:val="none" w:sz="0" w:space="0" w:color="auto"/>
        <w:left w:val="none" w:sz="0" w:space="0" w:color="auto"/>
        <w:bottom w:val="none" w:sz="0" w:space="0" w:color="auto"/>
        <w:right w:val="none" w:sz="0" w:space="0" w:color="auto"/>
      </w:divBdr>
    </w:div>
    <w:div w:id="21170179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3637</Words>
  <Characters>20735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RB YADAV</cp:lastModifiedBy>
  <cp:revision>8</cp:revision>
  <dcterms:created xsi:type="dcterms:W3CDTF">2025-04-20T19:01:00Z</dcterms:created>
  <dcterms:modified xsi:type="dcterms:W3CDTF">2025-04-20T19:08:00Z</dcterms:modified>
  <cp:category/>
</cp:coreProperties>
</file>